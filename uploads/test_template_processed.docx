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测试模板文档</w:t>
      </w:r>
    </w:p>
    <w:p>
      <w:r>
        <w:t>项目名称：{project_name}</w:t>
      </w:r>
    </w:p>
    <w:p>
      <w:r>
        <w:t>负责人：{manager}</w:t>
      </w:r>
    </w:p>
    <w:p>
      <w:r>
        <w:t>开始日期：{start_date}</w:t>
      </w:r>
    </w:p>
    <w:p>
      <w:r>
        <w:t>项目描述：{description}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