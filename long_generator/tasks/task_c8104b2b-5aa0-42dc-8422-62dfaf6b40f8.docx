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AA" w:rsidRPr="00D6381F" w:rsidRDefault="00D6381F">
      <w:pPr>
        <w:pStyle w:val="a8"/>
        <w:rPr>
          <w:rFonts w:ascii="宋体" w:eastAsia="宋体" w:hAnsi="宋体"/>
          <w:lang w:eastAsia="zh-CN"/>
        </w:rPr>
      </w:pPr>
      <w:r w:rsidRPr="00D6381F">
        <w:rPr>
          <w:rFonts w:ascii="宋体" w:eastAsia="宋体" w:hAnsi="宋体"/>
          <w:lang w:eastAsia="zh-CN"/>
        </w:rPr>
        <w:t>1</w:t>
      </w:r>
      <w:r w:rsidRPr="00D6381F">
        <w:rPr>
          <w:rFonts w:ascii="宋体" w:eastAsia="宋体" w:hAnsi="宋体"/>
          <w:lang w:eastAsia="zh-CN"/>
        </w:rPr>
        <w:t>号住宅楼结构设计总说明分析报告</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引言</w:t>
      </w:r>
    </w:p>
    <w:p w:rsidR="00103DAA" w:rsidRPr="00D6381F" w:rsidRDefault="00D6381F">
      <w:pPr>
        <w:rPr>
          <w:rFonts w:ascii="宋体" w:eastAsia="宋体" w:hAnsi="宋体"/>
          <w:lang w:eastAsia="zh-CN"/>
        </w:rPr>
      </w:pPr>
      <w:r w:rsidRPr="00D6381F">
        <w:rPr>
          <w:rFonts w:ascii="宋体" w:eastAsia="宋体" w:hAnsi="宋体"/>
          <w:lang w:eastAsia="zh-CN"/>
        </w:rPr>
        <w:t>在当代建筑领域，结构设计是确保建筑安全、功能与耐久性的核心环节。本《</w:t>
      </w:r>
      <w:r w:rsidRPr="00D6381F">
        <w:rPr>
          <w:rFonts w:ascii="宋体" w:eastAsia="宋体" w:hAnsi="宋体"/>
          <w:lang w:eastAsia="zh-CN"/>
        </w:rPr>
        <w:t>1</w:t>
      </w:r>
      <w:r w:rsidRPr="00D6381F">
        <w:rPr>
          <w:rFonts w:ascii="宋体" w:eastAsia="宋体" w:hAnsi="宋体"/>
          <w:lang w:eastAsia="zh-CN"/>
        </w:rPr>
        <w:t>号住宅楼</w:t>
      </w:r>
      <w:r w:rsidRPr="00D6381F">
        <w:rPr>
          <w:rFonts w:ascii="宋体" w:eastAsia="宋体" w:hAnsi="宋体"/>
          <w:lang w:eastAsia="zh-CN"/>
        </w:rPr>
        <w:t>_1_01_</w:t>
      </w:r>
      <w:r w:rsidRPr="00D6381F">
        <w:rPr>
          <w:rFonts w:ascii="宋体" w:eastAsia="宋体" w:hAnsi="宋体"/>
          <w:lang w:eastAsia="zh-CN"/>
        </w:rPr>
        <w:t>结构设计总说明》作为金汀湾项目</w:t>
      </w:r>
      <w:r w:rsidRPr="00D6381F">
        <w:rPr>
          <w:rFonts w:ascii="宋体" w:eastAsia="宋体" w:hAnsi="宋体"/>
          <w:lang w:eastAsia="zh-CN"/>
        </w:rPr>
        <w:t>1</w:t>
      </w:r>
      <w:r w:rsidRPr="00D6381F">
        <w:rPr>
          <w:rFonts w:ascii="宋体" w:eastAsia="宋体" w:hAnsi="宋体"/>
          <w:lang w:eastAsia="zh-CN"/>
        </w:rPr>
        <w:t>号住宅楼的结构技术纲领性文件，旨在系统阐述设计依据、技术标准与施工要求，为工程的全生命周期提供可靠保障。</w:t>
      </w:r>
    </w:p>
    <w:p w:rsidR="00103DAA" w:rsidRPr="00D6381F" w:rsidRDefault="00D6381F">
      <w:pPr>
        <w:rPr>
          <w:rFonts w:ascii="宋体" w:eastAsia="宋体" w:hAnsi="宋体"/>
          <w:lang w:eastAsia="zh-CN"/>
        </w:rPr>
      </w:pPr>
      <w:r w:rsidRPr="00D6381F">
        <w:rPr>
          <w:rFonts w:ascii="宋体" w:eastAsia="宋体" w:hAnsi="宋体"/>
          <w:lang w:eastAsia="zh-CN"/>
        </w:rPr>
        <w:t>本项目由东莞市金美房地产开发有限公司投资建设，广东宏图建筑设计有限公司担纲设计，严格遵循《建筑结构荷载规范》（</w:t>
      </w:r>
      <w:r w:rsidRPr="00D6381F">
        <w:rPr>
          <w:rFonts w:ascii="宋体" w:eastAsia="宋体" w:hAnsi="宋体"/>
          <w:lang w:eastAsia="zh-CN"/>
        </w:rPr>
        <w:t>GB50009-2012</w:t>
      </w:r>
      <w:r w:rsidRPr="00D6381F">
        <w:rPr>
          <w:rFonts w:ascii="宋体" w:eastAsia="宋体" w:hAnsi="宋体"/>
          <w:lang w:eastAsia="zh-CN"/>
        </w:rPr>
        <w:t>）、《混凝土结构设计规范》（</w:t>
      </w:r>
      <w:r w:rsidRPr="00D6381F">
        <w:rPr>
          <w:rFonts w:ascii="宋体" w:eastAsia="宋体" w:hAnsi="宋体"/>
          <w:lang w:eastAsia="zh-CN"/>
        </w:rPr>
        <w:t>GB50010-2010</w:t>
      </w:r>
      <w:r w:rsidRPr="00D6381F">
        <w:rPr>
          <w:rFonts w:ascii="宋体" w:eastAsia="宋体" w:hAnsi="宋体"/>
          <w:lang w:eastAsia="zh-CN"/>
        </w:rPr>
        <w:t>）等</w:t>
      </w:r>
      <w:r w:rsidRPr="00D6381F">
        <w:rPr>
          <w:rFonts w:ascii="宋体" w:eastAsia="宋体" w:hAnsi="宋体"/>
          <w:lang w:eastAsia="zh-CN"/>
        </w:rPr>
        <w:t>23</w:t>
      </w:r>
      <w:r w:rsidRPr="00D6381F">
        <w:rPr>
          <w:rFonts w:ascii="宋体" w:eastAsia="宋体" w:hAnsi="宋体"/>
          <w:lang w:eastAsia="zh-CN"/>
        </w:rPr>
        <w:t>项现行国家标准。通过框架</w:t>
      </w:r>
      <w:r w:rsidRPr="00D6381F">
        <w:rPr>
          <w:rFonts w:ascii="宋体" w:eastAsia="宋体" w:hAnsi="宋体"/>
          <w:lang w:eastAsia="zh-CN"/>
        </w:rPr>
        <w:t>-</w:t>
      </w:r>
      <w:r w:rsidRPr="00D6381F">
        <w:rPr>
          <w:rFonts w:ascii="宋体" w:eastAsia="宋体" w:hAnsi="宋体"/>
          <w:lang w:eastAsia="zh-CN"/>
        </w:rPr>
        <w:t>剪力墙结构体系的优化设计，我们不仅满足六度抗震设防要求，更实现了建筑功能与结构性能的完美平衡。</w:t>
      </w:r>
    </w:p>
    <w:p w:rsidR="00103DAA" w:rsidRPr="00D6381F" w:rsidRDefault="00D6381F">
      <w:pPr>
        <w:rPr>
          <w:rFonts w:ascii="宋体" w:eastAsia="宋体" w:hAnsi="宋体"/>
          <w:lang w:eastAsia="zh-CN"/>
        </w:rPr>
      </w:pPr>
      <w:proofErr w:type="gramStart"/>
      <w:r w:rsidRPr="00D6381F">
        <w:rPr>
          <w:rFonts w:ascii="宋体" w:eastAsia="宋体" w:hAnsi="宋体"/>
          <w:lang w:eastAsia="zh-CN"/>
        </w:rPr>
        <w:t>本说明</w:t>
      </w:r>
      <w:proofErr w:type="gramEnd"/>
      <w:r w:rsidRPr="00D6381F">
        <w:rPr>
          <w:rFonts w:ascii="宋体" w:eastAsia="宋体" w:hAnsi="宋体"/>
          <w:lang w:eastAsia="zh-CN"/>
        </w:rPr>
        <w:t>涵盖从地基基础到屋顶层的完整结构体系，重点解析荷载组合、材料选型、节点构造等关键技术内容，并针对地下室抗浮、大跨度梁变形</w:t>
      </w:r>
      <w:bookmarkStart w:id="0" w:name="_GoBack"/>
      <w:bookmarkEnd w:id="0"/>
      <w:r w:rsidRPr="00D6381F">
        <w:rPr>
          <w:rFonts w:ascii="宋体" w:eastAsia="宋体" w:hAnsi="宋体"/>
          <w:lang w:eastAsia="zh-CN"/>
        </w:rPr>
        <w:t>控制等难点提出专项解决方案。所有设计成果均通过广东科筑工程咨询有限公司</w:t>
      </w:r>
      <w:r w:rsidRPr="00D6381F">
        <w:rPr>
          <w:rFonts w:ascii="宋体" w:eastAsia="宋体" w:hAnsi="宋体"/>
          <w:lang w:eastAsia="zh-CN"/>
        </w:rPr>
        <w:t>的强制性审查（审查编号：</w:t>
      </w:r>
      <w:r w:rsidRPr="00D6381F">
        <w:rPr>
          <w:rFonts w:ascii="宋体" w:eastAsia="宋体" w:hAnsi="宋体"/>
          <w:lang w:eastAsia="zh-CN"/>
        </w:rPr>
        <w:t>GDSP-2024-0865</w:t>
      </w:r>
      <w:r w:rsidRPr="00D6381F">
        <w:rPr>
          <w:rFonts w:ascii="宋体" w:eastAsia="宋体" w:hAnsi="宋体"/>
          <w:lang w:eastAsia="zh-CN"/>
        </w:rPr>
        <w:t>），确保合</w:t>
      </w:r>
      <w:proofErr w:type="gramStart"/>
      <w:r w:rsidRPr="00D6381F">
        <w:rPr>
          <w:rFonts w:ascii="宋体" w:eastAsia="宋体" w:hAnsi="宋体"/>
          <w:lang w:eastAsia="zh-CN"/>
        </w:rPr>
        <w:t>规</w:t>
      </w:r>
      <w:proofErr w:type="gramEnd"/>
      <w:r w:rsidRPr="00D6381F">
        <w:rPr>
          <w:rFonts w:ascii="宋体" w:eastAsia="宋体" w:hAnsi="宋体"/>
          <w:lang w:eastAsia="zh-CN"/>
        </w:rPr>
        <w:t>性与安全性。</w:t>
      </w:r>
    </w:p>
    <w:p w:rsidR="00103DAA" w:rsidRPr="00D6381F" w:rsidRDefault="00D6381F">
      <w:pPr>
        <w:rPr>
          <w:rFonts w:ascii="宋体" w:eastAsia="宋体" w:hAnsi="宋体"/>
          <w:lang w:eastAsia="zh-CN"/>
        </w:rPr>
      </w:pPr>
      <w:r w:rsidRPr="00D6381F">
        <w:rPr>
          <w:rFonts w:ascii="宋体" w:eastAsia="宋体" w:hAnsi="宋体"/>
          <w:lang w:eastAsia="zh-CN"/>
        </w:rPr>
        <w:t>我们期待通过这份凝聚专业智慧的技术文档，为施工、监理及相关参建单位提供明确的技术指引，共同打造经得起时间检验的精品工程。</w:t>
      </w:r>
    </w:p>
    <w:p w:rsidR="00103DAA" w:rsidRPr="00D6381F" w:rsidRDefault="00D6381F">
      <w:pPr>
        <w:pStyle w:val="21"/>
        <w:rPr>
          <w:rFonts w:ascii="宋体" w:eastAsia="宋体" w:hAnsi="宋体"/>
          <w:lang w:eastAsia="zh-CN"/>
        </w:rPr>
      </w:pPr>
      <w:r w:rsidRPr="00D6381F">
        <w:rPr>
          <w:rFonts w:ascii="宋体" w:eastAsia="宋体" w:hAnsi="宋体"/>
          <w:lang w:eastAsia="zh-CN"/>
        </w:rPr>
        <w:t>文档概述</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文档概述</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1.1 </w:t>
      </w:r>
      <w:r w:rsidRPr="00D6381F">
        <w:rPr>
          <w:rFonts w:ascii="宋体" w:eastAsia="宋体" w:hAnsi="宋体"/>
          <w:lang w:eastAsia="zh-CN"/>
        </w:rPr>
        <w:t>文档基本信息</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文档名称</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1</w:t>
      </w:r>
      <w:r w:rsidRPr="00D6381F">
        <w:rPr>
          <w:rFonts w:ascii="宋体" w:eastAsia="宋体" w:hAnsi="宋体"/>
          <w:lang w:eastAsia="zh-CN"/>
        </w:rPr>
        <w:t>号住宅楼</w:t>
      </w:r>
      <w:r w:rsidRPr="00D6381F">
        <w:rPr>
          <w:rFonts w:ascii="宋体" w:eastAsia="宋体" w:hAnsi="宋体"/>
          <w:lang w:eastAsia="zh-CN"/>
        </w:rPr>
        <w:t>_1_01_</w:t>
      </w:r>
      <w:r w:rsidRPr="00D6381F">
        <w:rPr>
          <w:rFonts w:ascii="宋体" w:eastAsia="宋体" w:hAnsi="宋体"/>
          <w:lang w:eastAsia="zh-CN"/>
        </w:rPr>
        <w:t>结构设计总说明</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图纸名称</w:t>
      </w:r>
      <w:r w:rsidRPr="00D6381F">
        <w:rPr>
          <w:rFonts w:ascii="宋体" w:eastAsia="宋体" w:hAnsi="宋体"/>
          <w:lang w:eastAsia="zh-CN"/>
        </w:rPr>
        <w:t>**</w:t>
      </w:r>
      <w:r w:rsidRPr="00D6381F">
        <w:rPr>
          <w:rFonts w:ascii="宋体" w:eastAsia="宋体" w:hAnsi="宋体"/>
          <w:lang w:eastAsia="zh-CN"/>
        </w:rPr>
        <w:t>：结构设计总说明一</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图别</w:t>
      </w:r>
      <w:r w:rsidRPr="00D6381F">
        <w:rPr>
          <w:rFonts w:ascii="宋体" w:eastAsia="宋体" w:hAnsi="宋体"/>
          <w:lang w:eastAsia="zh-CN"/>
        </w:rPr>
        <w:t>**</w:t>
      </w:r>
      <w:r w:rsidRPr="00D6381F">
        <w:rPr>
          <w:rFonts w:ascii="宋体" w:eastAsia="宋体" w:hAnsi="宋体"/>
          <w:lang w:eastAsia="zh-CN"/>
        </w:rPr>
        <w:t>：结构施工图（编号</w:t>
      </w:r>
      <w:r w:rsidRPr="00D6381F">
        <w:rPr>
          <w:rFonts w:ascii="宋体" w:eastAsia="宋体" w:hAnsi="宋体"/>
          <w:lang w:eastAsia="zh-CN"/>
        </w:rPr>
        <w:t>01</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设计号</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HT2024004-01</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子项号</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DG</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版本信息</w:t>
      </w:r>
      <w:r w:rsidRPr="00D6381F">
        <w:rPr>
          <w:rFonts w:ascii="宋体" w:eastAsia="宋体" w:hAnsi="宋体"/>
          <w:lang w:eastAsia="zh-CN"/>
        </w:rPr>
        <w:t>**</w:t>
      </w:r>
      <w:r w:rsidRPr="00D6381F">
        <w:rPr>
          <w:rFonts w:ascii="宋体" w:eastAsia="宋体" w:hAnsi="宋体"/>
          <w:lang w:eastAsia="zh-CN"/>
        </w:rPr>
        <w:t>：第一版（</w:t>
      </w:r>
      <w:r w:rsidRPr="00D6381F">
        <w:rPr>
          <w:rFonts w:ascii="宋体" w:eastAsia="宋体" w:hAnsi="宋体"/>
          <w:lang w:eastAsia="zh-CN"/>
        </w:rPr>
        <w:t>2024</w:t>
      </w:r>
      <w:r w:rsidRPr="00D6381F">
        <w:rPr>
          <w:rFonts w:ascii="宋体" w:eastAsia="宋体" w:hAnsi="宋体"/>
          <w:lang w:eastAsia="zh-CN"/>
        </w:rPr>
        <w:t>年</w:t>
      </w:r>
      <w:r w:rsidRPr="00D6381F">
        <w:rPr>
          <w:rFonts w:ascii="宋体" w:eastAsia="宋体" w:hAnsi="宋体"/>
          <w:lang w:eastAsia="zh-CN"/>
        </w:rPr>
        <w:t>09</w:t>
      </w:r>
      <w:r w:rsidRPr="00D6381F">
        <w:rPr>
          <w:rFonts w:ascii="宋体" w:eastAsia="宋体" w:hAnsi="宋体"/>
          <w:lang w:eastAsia="zh-CN"/>
        </w:rPr>
        <w:t>月发布）</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1.2 </w:t>
      </w:r>
      <w:r w:rsidRPr="00D6381F">
        <w:rPr>
          <w:rFonts w:ascii="宋体" w:eastAsia="宋体" w:hAnsi="宋体"/>
          <w:lang w:eastAsia="zh-CN"/>
        </w:rPr>
        <w:t>项目背景</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工程名称</w:t>
      </w:r>
      <w:r w:rsidRPr="00D6381F">
        <w:rPr>
          <w:rFonts w:ascii="宋体" w:eastAsia="宋体" w:hAnsi="宋体"/>
          <w:lang w:eastAsia="zh-CN"/>
        </w:rPr>
        <w:t>**</w:t>
      </w:r>
      <w:r w:rsidRPr="00D6381F">
        <w:rPr>
          <w:rFonts w:ascii="宋体" w:eastAsia="宋体" w:hAnsi="宋体"/>
          <w:lang w:eastAsia="zh-CN"/>
        </w:rPr>
        <w:t>：金汀湾住宅项目</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子项名称</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1</w:t>
      </w:r>
      <w:r w:rsidRPr="00D6381F">
        <w:rPr>
          <w:rFonts w:ascii="宋体" w:eastAsia="宋体" w:hAnsi="宋体"/>
          <w:lang w:eastAsia="zh-CN"/>
        </w:rPr>
        <w:t>号住宅楼</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建设单位</w:t>
      </w:r>
      <w:r w:rsidRPr="00D6381F">
        <w:rPr>
          <w:rFonts w:ascii="宋体" w:eastAsia="宋体" w:hAnsi="宋体"/>
          <w:lang w:eastAsia="zh-CN"/>
        </w:rPr>
        <w:t>**</w:t>
      </w:r>
      <w:r w:rsidRPr="00D6381F">
        <w:rPr>
          <w:rFonts w:ascii="宋体" w:eastAsia="宋体" w:hAnsi="宋体"/>
          <w:lang w:eastAsia="zh-CN"/>
        </w:rPr>
        <w:t>：东莞市金美房地产开发有限公司</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w:t>
      </w:r>
      <w:r w:rsidRPr="00D6381F">
        <w:rPr>
          <w:rFonts w:ascii="宋体" w:eastAsia="宋体" w:hAnsi="宋体"/>
          <w:lang w:eastAsia="zh-CN"/>
        </w:rPr>
        <w:t>设计单位</w:t>
      </w:r>
      <w:r w:rsidRPr="00D6381F">
        <w:rPr>
          <w:rFonts w:ascii="宋体" w:eastAsia="宋体" w:hAnsi="宋体"/>
          <w:lang w:eastAsia="zh-CN"/>
        </w:rPr>
        <w:t>**</w:t>
      </w:r>
      <w:r w:rsidRPr="00D6381F">
        <w:rPr>
          <w:rFonts w:ascii="宋体" w:eastAsia="宋体" w:hAnsi="宋体"/>
          <w:lang w:eastAsia="zh-CN"/>
        </w:rPr>
        <w:t>：广东宏图建筑设计有限公司（资质等级：甲级）</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地质勘察单位</w:t>
      </w:r>
      <w:r w:rsidRPr="00D6381F">
        <w:rPr>
          <w:rFonts w:ascii="宋体" w:eastAsia="宋体" w:hAnsi="宋体"/>
          <w:lang w:eastAsia="zh-CN"/>
        </w:rPr>
        <w:t>**</w:t>
      </w:r>
      <w:r w:rsidRPr="00D6381F">
        <w:rPr>
          <w:rFonts w:ascii="宋体" w:eastAsia="宋体" w:hAnsi="宋体"/>
          <w:lang w:eastAsia="zh-CN"/>
        </w:rPr>
        <w:t>：</w:t>
      </w:r>
      <w:proofErr w:type="gramStart"/>
      <w:r w:rsidRPr="00D6381F">
        <w:rPr>
          <w:rFonts w:ascii="宋体" w:eastAsia="宋体" w:hAnsi="宋体"/>
          <w:lang w:eastAsia="zh-CN"/>
        </w:rPr>
        <w:t>江西核地勘测</w:t>
      </w:r>
      <w:proofErr w:type="gramEnd"/>
      <w:r w:rsidRPr="00D6381F">
        <w:rPr>
          <w:rFonts w:ascii="宋体" w:eastAsia="宋体" w:hAnsi="宋体"/>
          <w:lang w:eastAsia="zh-CN"/>
        </w:rPr>
        <w:t>设计有限公司</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施工图审查机构</w:t>
      </w:r>
      <w:r w:rsidRPr="00D6381F">
        <w:rPr>
          <w:rFonts w:ascii="宋体" w:eastAsia="宋体" w:hAnsi="宋体"/>
          <w:lang w:eastAsia="zh-CN"/>
        </w:rPr>
        <w:t>**</w:t>
      </w:r>
      <w:r w:rsidRPr="00D6381F">
        <w:rPr>
          <w:rFonts w:ascii="宋体" w:eastAsia="宋体" w:hAnsi="宋体"/>
          <w:lang w:eastAsia="zh-CN"/>
        </w:rPr>
        <w:t>：广东科筑工程咨询有限公司</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1.3 </w:t>
      </w:r>
      <w:r w:rsidRPr="00D6381F">
        <w:rPr>
          <w:rFonts w:ascii="宋体" w:eastAsia="宋体" w:hAnsi="宋体"/>
          <w:lang w:eastAsia="zh-CN"/>
        </w:rPr>
        <w:t>文档目的与适用范围</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主要目的</w:t>
      </w:r>
    </w:p>
    <w:p w:rsidR="00103DAA" w:rsidRPr="00D6381F" w:rsidRDefault="00D6381F">
      <w:pPr>
        <w:rPr>
          <w:rFonts w:ascii="宋体" w:eastAsia="宋体" w:hAnsi="宋体"/>
          <w:lang w:eastAsia="zh-CN"/>
        </w:rPr>
      </w:pPr>
      <w:r w:rsidRPr="00D6381F">
        <w:rPr>
          <w:rFonts w:ascii="宋体" w:eastAsia="宋体" w:hAnsi="宋体"/>
          <w:lang w:eastAsia="zh-CN"/>
        </w:rPr>
        <w:t>本文件作为</w:t>
      </w:r>
      <w:r w:rsidRPr="00D6381F">
        <w:rPr>
          <w:rFonts w:ascii="宋体" w:eastAsia="宋体" w:hAnsi="宋体"/>
          <w:lang w:eastAsia="zh-CN"/>
        </w:rPr>
        <w:t>1</w:t>
      </w:r>
      <w:r w:rsidRPr="00D6381F">
        <w:rPr>
          <w:rFonts w:ascii="宋体" w:eastAsia="宋体" w:hAnsi="宋体"/>
          <w:lang w:eastAsia="zh-CN"/>
        </w:rPr>
        <w:t>号住宅楼结构设计的纲领性技术文件，旨在：</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系统阐述结构设计依据、技术标准与构造要求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明确荷载取值、材料规格及施工关键技术指标</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建立各专业协同工作的技术基准</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为施工图审查提</w:t>
      </w:r>
      <w:r w:rsidRPr="00D6381F">
        <w:rPr>
          <w:rFonts w:ascii="宋体" w:eastAsia="宋体" w:hAnsi="宋体"/>
          <w:lang w:eastAsia="zh-CN"/>
        </w:rPr>
        <w:t>供法定依据</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适用范围</w:t>
      </w:r>
    </w:p>
    <w:p w:rsidR="00103DAA" w:rsidRPr="00D6381F" w:rsidRDefault="00D6381F">
      <w:pPr>
        <w:rPr>
          <w:rFonts w:ascii="宋体" w:eastAsia="宋体" w:hAnsi="宋体"/>
          <w:lang w:eastAsia="zh-CN"/>
        </w:rPr>
      </w:pPr>
      <w:proofErr w:type="gramStart"/>
      <w:r w:rsidRPr="00D6381F">
        <w:rPr>
          <w:rFonts w:ascii="宋体" w:eastAsia="宋体" w:hAnsi="宋体"/>
          <w:lang w:eastAsia="zh-CN"/>
        </w:rPr>
        <w:t>本说明</w:t>
      </w:r>
      <w:proofErr w:type="gramEnd"/>
      <w:r w:rsidRPr="00D6381F">
        <w:rPr>
          <w:rFonts w:ascii="宋体" w:eastAsia="宋体" w:hAnsi="宋体"/>
          <w:lang w:eastAsia="zh-CN"/>
        </w:rPr>
        <w:t>专门适用于金汀湾项目</w:t>
      </w:r>
      <w:r w:rsidRPr="00D6381F">
        <w:rPr>
          <w:rFonts w:ascii="宋体" w:eastAsia="宋体" w:hAnsi="宋体"/>
          <w:lang w:eastAsia="zh-CN"/>
        </w:rPr>
        <w:t>1</w:t>
      </w:r>
      <w:r w:rsidRPr="00D6381F">
        <w:rPr>
          <w:rFonts w:ascii="宋体" w:eastAsia="宋体" w:hAnsi="宋体"/>
          <w:lang w:eastAsia="zh-CN"/>
        </w:rPr>
        <w:t>号住宅楼的结构工程，涵盖：</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地下结构至屋顶层的全部结构体系</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主体结构及附属构件的设计标准</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施工阶段临时支撑系统的技术要求</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1.4 </w:t>
      </w:r>
      <w:r w:rsidRPr="00D6381F">
        <w:rPr>
          <w:rFonts w:ascii="宋体" w:eastAsia="宋体" w:hAnsi="宋体"/>
          <w:lang w:eastAsia="zh-CN"/>
        </w:rPr>
        <w:t>项目重要性</w:t>
      </w:r>
    </w:p>
    <w:p w:rsidR="00103DAA" w:rsidRPr="00D6381F" w:rsidRDefault="00D6381F">
      <w:pPr>
        <w:rPr>
          <w:rFonts w:ascii="宋体" w:eastAsia="宋体" w:hAnsi="宋体"/>
          <w:lang w:eastAsia="zh-CN"/>
        </w:rPr>
      </w:pPr>
      <w:r w:rsidRPr="00D6381F">
        <w:rPr>
          <w:rFonts w:ascii="宋体" w:eastAsia="宋体" w:hAnsi="宋体"/>
          <w:lang w:eastAsia="zh-CN"/>
        </w:rPr>
        <w:t>作为高层住宅建筑，本项目的结构设计具有以下关键特性：</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安全优先</w:t>
      </w:r>
      <w:r w:rsidRPr="00D6381F">
        <w:rPr>
          <w:rFonts w:ascii="宋体" w:eastAsia="宋体" w:hAnsi="宋体"/>
          <w:lang w:eastAsia="zh-CN"/>
        </w:rPr>
        <w:t>**</w:t>
      </w:r>
      <w:r w:rsidRPr="00D6381F">
        <w:rPr>
          <w:rFonts w:ascii="宋体" w:eastAsia="宋体" w:hAnsi="宋体"/>
          <w:lang w:eastAsia="zh-CN"/>
        </w:rPr>
        <w:t>：严格遵循</w:t>
      </w:r>
      <w:r w:rsidRPr="00D6381F">
        <w:rPr>
          <w:rFonts w:ascii="宋体" w:eastAsia="宋体" w:hAnsi="宋体"/>
          <w:lang w:eastAsia="zh-CN"/>
        </w:rPr>
        <w:t>GB50010-2010</w:t>
      </w:r>
      <w:r w:rsidRPr="00D6381F">
        <w:rPr>
          <w:rFonts w:ascii="宋体" w:eastAsia="宋体" w:hAnsi="宋体"/>
          <w:lang w:eastAsia="zh-CN"/>
        </w:rPr>
        <w:t>《混凝土结构设计规范》等</w:t>
      </w:r>
      <w:r w:rsidRPr="00D6381F">
        <w:rPr>
          <w:rFonts w:ascii="宋体" w:eastAsia="宋体" w:hAnsi="宋体"/>
          <w:lang w:eastAsia="zh-CN"/>
        </w:rPr>
        <w:t>23</w:t>
      </w:r>
      <w:r w:rsidRPr="00D6381F">
        <w:rPr>
          <w:rFonts w:ascii="宋体" w:eastAsia="宋体" w:hAnsi="宋体"/>
          <w:lang w:eastAsia="zh-CN"/>
        </w:rPr>
        <w:t>项现行国家标准</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合</w:t>
      </w:r>
      <w:proofErr w:type="gramStart"/>
      <w:r w:rsidRPr="00D6381F">
        <w:rPr>
          <w:rFonts w:ascii="宋体" w:eastAsia="宋体" w:hAnsi="宋体"/>
          <w:lang w:eastAsia="zh-CN"/>
        </w:rPr>
        <w:t>规</w:t>
      </w:r>
      <w:proofErr w:type="gramEnd"/>
      <w:r w:rsidRPr="00D6381F">
        <w:rPr>
          <w:rFonts w:ascii="宋体" w:eastAsia="宋体" w:hAnsi="宋体"/>
          <w:lang w:eastAsia="zh-CN"/>
        </w:rPr>
        <w:t>要求</w:t>
      </w:r>
      <w:r w:rsidRPr="00D6381F">
        <w:rPr>
          <w:rFonts w:ascii="宋体" w:eastAsia="宋体" w:hAnsi="宋体"/>
          <w:lang w:eastAsia="zh-CN"/>
        </w:rPr>
        <w:t>**</w:t>
      </w:r>
      <w:r w:rsidRPr="00D6381F">
        <w:rPr>
          <w:rFonts w:ascii="宋体" w:eastAsia="宋体" w:hAnsi="宋体"/>
          <w:lang w:eastAsia="zh-CN"/>
        </w:rPr>
        <w:t>：通过广东科筑工程咨询有限公司的强制性审查</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技术复杂</w:t>
      </w:r>
      <w:r w:rsidRPr="00D6381F">
        <w:rPr>
          <w:rFonts w:ascii="宋体" w:eastAsia="宋体" w:hAnsi="宋体"/>
          <w:lang w:eastAsia="zh-CN"/>
        </w:rPr>
        <w:t>**</w:t>
      </w:r>
      <w:r w:rsidRPr="00D6381F">
        <w:rPr>
          <w:rFonts w:ascii="宋体" w:eastAsia="宋体" w:hAnsi="宋体"/>
          <w:lang w:eastAsia="zh-CN"/>
        </w:rPr>
        <w:t>：涉及地下室抗浮、剪力墙节点等关键技术难点</w:t>
      </w:r>
    </w:p>
    <w:p w:rsidR="00103DAA" w:rsidRPr="00D6381F" w:rsidRDefault="00D6381F">
      <w:pPr>
        <w:rPr>
          <w:rFonts w:ascii="宋体" w:eastAsia="宋体" w:hAnsi="宋体"/>
          <w:lang w:eastAsia="zh-CN"/>
        </w:rPr>
      </w:pPr>
      <w:r w:rsidRPr="00D6381F">
        <w:rPr>
          <w:rFonts w:ascii="宋体" w:eastAsia="宋体" w:hAnsi="宋体"/>
          <w:lang w:eastAsia="zh-CN"/>
        </w:rPr>
        <w:t xml:space="preserve">4. </w:t>
      </w:r>
      <w:r w:rsidRPr="00D6381F">
        <w:rPr>
          <w:rFonts w:ascii="宋体" w:eastAsia="宋体" w:hAnsi="宋体"/>
          <w:lang w:eastAsia="zh-CN"/>
        </w:rPr>
        <w:t>**</w:t>
      </w:r>
      <w:r w:rsidRPr="00D6381F">
        <w:rPr>
          <w:rFonts w:ascii="宋体" w:eastAsia="宋体" w:hAnsi="宋体"/>
          <w:lang w:eastAsia="zh-CN"/>
        </w:rPr>
        <w:t>协同设计</w:t>
      </w:r>
      <w:r w:rsidRPr="00D6381F">
        <w:rPr>
          <w:rFonts w:ascii="宋体" w:eastAsia="宋体" w:hAnsi="宋体"/>
          <w:lang w:eastAsia="zh-CN"/>
        </w:rPr>
        <w:t>**</w:t>
      </w:r>
      <w:r w:rsidRPr="00D6381F">
        <w:rPr>
          <w:rFonts w:ascii="宋体" w:eastAsia="宋体" w:hAnsi="宋体"/>
          <w:lang w:eastAsia="zh-CN"/>
        </w:rPr>
        <w:t>：与建筑、机电专业保持</w:t>
      </w:r>
      <w:r w:rsidRPr="00D6381F">
        <w:rPr>
          <w:rFonts w:ascii="宋体" w:eastAsia="宋体" w:hAnsi="宋体"/>
          <w:lang w:eastAsia="zh-CN"/>
        </w:rPr>
        <w:t>BIM</w:t>
      </w:r>
      <w:r w:rsidRPr="00D6381F">
        <w:rPr>
          <w:rFonts w:ascii="宋体" w:eastAsia="宋体" w:hAnsi="宋体"/>
          <w:lang w:eastAsia="zh-CN"/>
        </w:rPr>
        <w:t>模型深度协同</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1.5 </w:t>
      </w:r>
      <w:r w:rsidRPr="00D6381F">
        <w:rPr>
          <w:rFonts w:ascii="宋体" w:eastAsia="宋体" w:hAnsi="宋体"/>
          <w:lang w:eastAsia="zh-CN"/>
        </w:rPr>
        <w:t>版本控制</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版本要素</w:t>
      </w:r>
      <w:r w:rsidRPr="00D6381F">
        <w:rPr>
          <w:rFonts w:ascii="宋体" w:eastAsia="宋体" w:hAnsi="宋体"/>
          <w:lang w:eastAsia="zh-CN"/>
        </w:rPr>
        <w:t xml:space="preserve"> | </w:t>
      </w:r>
      <w:r w:rsidRPr="00D6381F">
        <w:rPr>
          <w:rFonts w:ascii="宋体" w:eastAsia="宋体" w:hAnsi="宋体"/>
          <w:lang w:eastAsia="zh-CN"/>
        </w:rPr>
        <w:t>说明</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版次状态</w:t>
      </w:r>
      <w:r w:rsidRPr="00D6381F">
        <w:rPr>
          <w:rFonts w:ascii="宋体" w:eastAsia="宋体" w:hAnsi="宋体"/>
          <w:lang w:eastAsia="zh-CN"/>
        </w:rPr>
        <w:t xml:space="preserve"> | </w:t>
      </w:r>
      <w:r w:rsidRPr="00D6381F">
        <w:rPr>
          <w:rFonts w:ascii="宋体" w:eastAsia="宋体" w:hAnsi="宋体"/>
          <w:lang w:eastAsia="zh-CN"/>
        </w:rPr>
        <w:t>首次发布版</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发布日期</w:t>
      </w:r>
      <w:r w:rsidRPr="00D6381F">
        <w:rPr>
          <w:rFonts w:ascii="宋体" w:eastAsia="宋体" w:hAnsi="宋体"/>
          <w:lang w:eastAsia="zh-CN"/>
        </w:rPr>
        <w:t xml:space="preserve"> | 2024</w:t>
      </w:r>
      <w:r w:rsidRPr="00D6381F">
        <w:rPr>
          <w:rFonts w:ascii="宋体" w:eastAsia="宋体" w:hAnsi="宋体"/>
          <w:lang w:eastAsia="zh-CN"/>
        </w:rPr>
        <w:t>年</w:t>
      </w:r>
      <w:r w:rsidRPr="00D6381F">
        <w:rPr>
          <w:rFonts w:ascii="宋体" w:eastAsia="宋体" w:hAnsi="宋体"/>
          <w:lang w:eastAsia="zh-CN"/>
        </w:rPr>
        <w:t>9</w:t>
      </w:r>
      <w:r w:rsidRPr="00D6381F">
        <w:rPr>
          <w:rFonts w:ascii="宋体" w:eastAsia="宋体" w:hAnsi="宋体"/>
          <w:lang w:eastAsia="zh-CN"/>
        </w:rPr>
        <w:t>月</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比例标注</w:t>
      </w:r>
      <w:r w:rsidRPr="00D6381F">
        <w:rPr>
          <w:rFonts w:ascii="宋体" w:eastAsia="宋体" w:hAnsi="宋体"/>
          <w:lang w:eastAsia="zh-CN"/>
        </w:rPr>
        <w:t xml:space="preserve"> | </w:t>
      </w:r>
      <w:r w:rsidRPr="00D6381F">
        <w:rPr>
          <w:rFonts w:ascii="宋体" w:eastAsia="宋体" w:hAnsi="宋体"/>
          <w:lang w:eastAsia="zh-CN"/>
        </w:rPr>
        <w:t>未注明（按</w:t>
      </w:r>
      <w:r w:rsidRPr="00D6381F">
        <w:rPr>
          <w:rFonts w:ascii="宋体" w:eastAsia="宋体" w:hAnsi="宋体"/>
          <w:lang w:eastAsia="zh-CN"/>
        </w:rPr>
        <w:t>1:100</w:t>
      </w:r>
      <w:r w:rsidRPr="00D6381F">
        <w:rPr>
          <w:rFonts w:ascii="宋体" w:eastAsia="宋体" w:hAnsi="宋体"/>
          <w:lang w:eastAsia="zh-CN"/>
        </w:rPr>
        <w:t>默认执行）</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变更记录</w:t>
      </w:r>
      <w:r w:rsidRPr="00D6381F">
        <w:rPr>
          <w:rFonts w:ascii="宋体" w:eastAsia="宋体" w:hAnsi="宋体"/>
          <w:lang w:eastAsia="zh-CN"/>
        </w:rPr>
        <w:t xml:space="preserve"> | </w:t>
      </w:r>
      <w:r w:rsidRPr="00D6381F">
        <w:rPr>
          <w:rFonts w:ascii="宋体" w:eastAsia="宋体" w:hAnsi="宋体"/>
          <w:lang w:eastAsia="zh-CN"/>
        </w:rPr>
        <w:t>本版为初始版本，无历史变更</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&gt; **</w:t>
      </w:r>
      <w:r w:rsidRPr="00D6381F">
        <w:rPr>
          <w:rFonts w:ascii="宋体" w:eastAsia="宋体" w:hAnsi="宋体"/>
          <w:lang w:eastAsia="zh-CN"/>
        </w:rPr>
        <w:t>法律声明</w:t>
      </w:r>
      <w:r w:rsidRPr="00D6381F">
        <w:rPr>
          <w:rFonts w:ascii="宋体" w:eastAsia="宋体" w:hAnsi="宋体"/>
          <w:lang w:eastAsia="zh-CN"/>
        </w:rPr>
        <w:t>**</w:t>
      </w:r>
      <w:r w:rsidRPr="00D6381F">
        <w:rPr>
          <w:rFonts w:ascii="宋体" w:eastAsia="宋体" w:hAnsi="宋体"/>
          <w:lang w:eastAsia="zh-CN"/>
        </w:rPr>
        <w:t>：本文件版权归广东宏图建筑设计有限公司所有，未经书面授权不得用于其他工程项目。施工使用须以审查通过版本为准，审查章编号：</w:t>
      </w:r>
      <w:r w:rsidRPr="00D6381F">
        <w:rPr>
          <w:rFonts w:ascii="宋体" w:eastAsia="宋体" w:hAnsi="宋体"/>
          <w:lang w:eastAsia="zh-CN"/>
        </w:rPr>
        <w:t>GDSP-2024-0865</w:t>
      </w:r>
      <w:r w:rsidRPr="00D6381F">
        <w:rPr>
          <w:rFonts w:ascii="宋体" w:eastAsia="宋体" w:hAnsi="宋体"/>
          <w:lang w:eastAsia="zh-CN"/>
        </w:rPr>
        <w:t>。</w:t>
      </w:r>
    </w:p>
    <w:p w:rsidR="00103DAA" w:rsidRPr="00D6381F" w:rsidRDefault="00D6381F">
      <w:pPr>
        <w:pStyle w:val="21"/>
        <w:rPr>
          <w:rFonts w:ascii="宋体" w:eastAsia="宋体" w:hAnsi="宋体"/>
          <w:lang w:eastAsia="zh-CN"/>
        </w:rPr>
      </w:pPr>
      <w:r w:rsidRPr="00D6381F">
        <w:rPr>
          <w:rFonts w:ascii="宋体" w:eastAsia="宋体" w:hAnsi="宋体"/>
          <w:lang w:eastAsia="zh-CN"/>
        </w:rPr>
        <w:t>结构设计要点</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结构</w:t>
      </w:r>
      <w:r w:rsidRPr="00D6381F">
        <w:rPr>
          <w:rFonts w:ascii="宋体" w:eastAsia="宋体" w:hAnsi="宋体"/>
          <w:lang w:eastAsia="zh-CN"/>
        </w:rPr>
        <w:t>设计要点</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2.1 </w:t>
      </w:r>
      <w:r w:rsidRPr="00D6381F">
        <w:rPr>
          <w:rFonts w:ascii="宋体" w:eastAsia="宋体" w:hAnsi="宋体"/>
          <w:lang w:eastAsia="zh-CN"/>
        </w:rPr>
        <w:t>建筑结构体系</w:t>
      </w:r>
    </w:p>
    <w:p w:rsidR="00103DAA" w:rsidRPr="00D6381F" w:rsidRDefault="00D6381F">
      <w:pPr>
        <w:rPr>
          <w:rFonts w:ascii="宋体" w:eastAsia="宋体" w:hAnsi="宋体"/>
          <w:lang w:eastAsia="zh-CN"/>
        </w:rPr>
      </w:pPr>
      <w:r w:rsidRPr="00D6381F">
        <w:rPr>
          <w:rFonts w:ascii="宋体" w:eastAsia="宋体" w:hAnsi="宋体"/>
          <w:lang w:eastAsia="zh-CN"/>
        </w:rPr>
        <w:t>本工程采用</w:t>
      </w:r>
      <w:r w:rsidRPr="00D6381F">
        <w:rPr>
          <w:rFonts w:ascii="宋体" w:eastAsia="宋体" w:hAnsi="宋体"/>
          <w:lang w:eastAsia="zh-CN"/>
        </w:rPr>
        <w:t>**</w:t>
      </w:r>
      <w:r w:rsidRPr="00D6381F">
        <w:rPr>
          <w:rFonts w:ascii="宋体" w:eastAsia="宋体" w:hAnsi="宋体"/>
          <w:lang w:eastAsia="zh-CN"/>
        </w:rPr>
        <w:t>框架</w:t>
      </w:r>
      <w:r w:rsidRPr="00D6381F">
        <w:rPr>
          <w:rFonts w:ascii="宋体" w:eastAsia="宋体" w:hAnsi="宋体"/>
          <w:lang w:eastAsia="zh-CN"/>
        </w:rPr>
        <w:t>-</w:t>
      </w:r>
      <w:r w:rsidRPr="00D6381F">
        <w:rPr>
          <w:rFonts w:ascii="宋体" w:eastAsia="宋体" w:hAnsi="宋体"/>
          <w:lang w:eastAsia="zh-CN"/>
        </w:rPr>
        <w:t>剪力墙结构体系</w:t>
      </w:r>
      <w:r w:rsidRPr="00D6381F">
        <w:rPr>
          <w:rFonts w:ascii="宋体" w:eastAsia="宋体" w:hAnsi="宋体"/>
          <w:lang w:eastAsia="zh-CN"/>
        </w:rPr>
        <w:t>**</w:t>
      </w:r>
      <w:r w:rsidRPr="00D6381F">
        <w:rPr>
          <w:rFonts w:ascii="宋体" w:eastAsia="宋体" w:hAnsi="宋体"/>
          <w:lang w:eastAsia="zh-CN"/>
        </w:rPr>
        <w:t>，该体系结合了框架结构和剪力墙结构的双重优势：</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框架部分</w:t>
      </w:r>
      <w:r w:rsidRPr="00D6381F">
        <w:rPr>
          <w:rFonts w:ascii="宋体" w:eastAsia="宋体" w:hAnsi="宋体"/>
          <w:lang w:eastAsia="zh-CN"/>
        </w:rPr>
        <w:t>**</w:t>
      </w:r>
      <w:r w:rsidRPr="00D6381F">
        <w:rPr>
          <w:rFonts w:ascii="宋体" w:eastAsia="宋体" w:hAnsi="宋体"/>
          <w:lang w:eastAsia="zh-CN"/>
        </w:rPr>
        <w:t>：提供灵活的建筑空间布局</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剪力墙部分</w:t>
      </w:r>
      <w:r w:rsidRPr="00D6381F">
        <w:rPr>
          <w:rFonts w:ascii="宋体" w:eastAsia="宋体" w:hAnsi="宋体"/>
          <w:lang w:eastAsia="zh-CN"/>
        </w:rPr>
        <w:t>**</w:t>
      </w:r>
      <w:r w:rsidRPr="00D6381F">
        <w:rPr>
          <w:rFonts w:ascii="宋体" w:eastAsia="宋体" w:hAnsi="宋体"/>
          <w:lang w:eastAsia="zh-CN"/>
        </w:rPr>
        <w:t>：有效抵抗水平荷载（风荷载、地震作用）</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协同工作机制</w:t>
      </w:r>
      <w:r w:rsidRPr="00D6381F">
        <w:rPr>
          <w:rFonts w:ascii="宋体" w:eastAsia="宋体" w:hAnsi="宋体"/>
          <w:lang w:eastAsia="zh-CN"/>
        </w:rPr>
        <w:t>**</w:t>
      </w:r>
      <w:r w:rsidRPr="00D6381F">
        <w:rPr>
          <w:rFonts w:ascii="宋体" w:eastAsia="宋体" w:hAnsi="宋体"/>
          <w:lang w:eastAsia="zh-CN"/>
        </w:rPr>
        <w:t>：框架与剪力墙通过刚性楼板协同工作，形成双重抗侧力体系</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2.2 </w:t>
      </w:r>
      <w:r w:rsidRPr="00D6381F">
        <w:rPr>
          <w:rFonts w:ascii="宋体" w:eastAsia="宋体" w:hAnsi="宋体"/>
          <w:lang w:eastAsia="zh-CN"/>
        </w:rPr>
        <w:t>设计标准与规范</w:t>
      </w:r>
    </w:p>
    <w:p w:rsidR="00103DAA" w:rsidRPr="00D6381F" w:rsidRDefault="00D6381F">
      <w:pPr>
        <w:rPr>
          <w:rFonts w:ascii="宋体" w:eastAsia="宋体" w:hAnsi="宋体"/>
          <w:lang w:eastAsia="zh-CN"/>
        </w:rPr>
      </w:pPr>
      <w:r w:rsidRPr="00D6381F">
        <w:rPr>
          <w:rFonts w:ascii="宋体" w:eastAsia="宋体" w:hAnsi="宋体"/>
          <w:lang w:eastAsia="zh-CN"/>
        </w:rPr>
        <w:t>结构设计严格遵循以下主要技术标准：</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核心规范</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《建筑结构荷载规范》</w:t>
      </w:r>
      <w:r w:rsidRPr="00D6381F">
        <w:rPr>
          <w:rFonts w:ascii="宋体" w:eastAsia="宋体" w:hAnsi="宋体"/>
          <w:lang w:eastAsia="zh-CN"/>
        </w:rPr>
        <w:t>GB50009-2012</w:t>
      </w:r>
      <w:r w:rsidRPr="00D6381F">
        <w:rPr>
          <w:rFonts w:ascii="宋体" w:eastAsia="宋体" w:hAnsi="宋体"/>
          <w:lang w:eastAsia="zh-CN"/>
        </w:rPr>
        <w:t>（</w:t>
      </w:r>
      <w:r w:rsidRPr="00D6381F">
        <w:rPr>
          <w:rFonts w:ascii="宋体" w:eastAsia="宋体" w:hAnsi="宋体"/>
          <w:lang w:eastAsia="zh-CN"/>
        </w:rPr>
        <w:t>2024</w:t>
      </w:r>
      <w:r w:rsidRPr="00D6381F">
        <w:rPr>
          <w:rFonts w:ascii="宋体" w:eastAsia="宋体" w:hAnsi="宋体"/>
          <w:lang w:eastAsia="zh-CN"/>
        </w:rPr>
        <w:t>年版）</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《混凝土结构设计规范》</w:t>
      </w:r>
      <w:r w:rsidRPr="00D6381F">
        <w:rPr>
          <w:rFonts w:ascii="宋体" w:eastAsia="宋体" w:hAnsi="宋体"/>
          <w:lang w:eastAsia="zh-CN"/>
        </w:rPr>
        <w:t>GB50010-2010</w:t>
      </w:r>
      <w:r w:rsidRPr="00D6381F">
        <w:rPr>
          <w:rFonts w:ascii="宋体" w:eastAsia="宋体" w:hAnsi="宋体"/>
          <w:lang w:eastAsia="zh-CN"/>
        </w:rPr>
        <w:t>（</w:t>
      </w:r>
      <w:r w:rsidRPr="00D6381F">
        <w:rPr>
          <w:rFonts w:ascii="宋体" w:eastAsia="宋体" w:hAnsi="宋体"/>
          <w:lang w:eastAsia="zh-CN"/>
        </w:rPr>
        <w:t>2015</w:t>
      </w:r>
      <w:r w:rsidRPr="00D6381F">
        <w:rPr>
          <w:rFonts w:ascii="宋体" w:eastAsia="宋体" w:hAnsi="宋体"/>
          <w:lang w:eastAsia="zh-CN"/>
        </w:rPr>
        <w:t>年版）</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《高层建筑混凝土结构技术规程》</w:t>
      </w:r>
      <w:r w:rsidRPr="00D6381F">
        <w:rPr>
          <w:rFonts w:ascii="宋体" w:eastAsia="宋体" w:hAnsi="宋体"/>
          <w:lang w:eastAsia="zh-CN"/>
        </w:rPr>
        <w:t>JGJ3-2010</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专项标准</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抗震设计：按《建筑抗震设计规范》</w:t>
      </w:r>
      <w:r w:rsidRPr="00D6381F">
        <w:rPr>
          <w:rFonts w:ascii="宋体" w:eastAsia="宋体" w:hAnsi="宋体"/>
          <w:lang w:eastAsia="zh-CN"/>
        </w:rPr>
        <w:t>GB50011-2010</w:t>
      </w:r>
      <w:r w:rsidRPr="00D6381F">
        <w:rPr>
          <w:rFonts w:ascii="宋体" w:eastAsia="宋体" w:hAnsi="宋体"/>
          <w:lang w:eastAsia="zh-CN"/>
        </w:rPr>
        <w:t>执行</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地下室设计：符合《地下工程防水技术规范》</w:t>
      </w:r>
      <w:r w:rsidRPr="00D6381F">
        <w:rPr>
          <w:rFonts w:ascii="宋体" w:eastAsia="宋体" w:hAnsi="宋体"/>
          <w:lang w:eastAsia="zh-CN"/>
        </w:rPr>
        <w:t>GB50108-2008</w:t>
      </w:r>
      <w:r w:rsidRPr="00D6381F">
        <w:rPr>
          <w:rFonts w:ascii="宋体" w:eastAsia="宋体" w:hAnsi="宋体"/>
          <w:lang w:eastAsia="zh-CN"/>
        </w:rPr>
        <w:t>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钢结构节点：满足《钢结构设计标准》</w:t>
      </w:r>
      <w:r w:rsidRPr="00D6381F">
        <w:rPr>
          <w:rFonts w:ascii="宋体" w:eastAsia="宋体" w:hAnsi="宋体"/>
          <w:lang w:eastAsia="zh-CN"/>
        </w:rPr>
        <w:t>GB50017-2017</w:t>
      </w:r>
      <w:r w:rsidRPr="00D6381F">
        <w:rPr>
          <w:rFonts w:ascii="宋体" w:eastAsia="宋体" w:hAnsi="宋体"/>
          <w:lang w:eastAsia="zh-CN"/>
        </w:rPr>
        <w:t>规定</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2.3 </w:t>
      </w:r>
      <w:r w:rsidRPr="00D6381F">
        <w:rPr>
          <w:rFonts w:ascii="宋体" w:eastAsia="宋体" w:hAnsi="宋体"/>
          <w:lang w:eastAsia="zh-CN"/>
        </w:rPr>
        <w:t>荷载参数设计</w:t>
      </w:r>
    </w:p>
    <w:p w:rsidR="00103DAA" w:rsidRPr="00D6381F" w:rsidRDefault="00D6381F">
      <w:pPr>
        <w:rPr>
          <w:rFonts w:ascii="宋体" w:eastAsia="宋体" w:hAnsi="宋体"/>
          <w:lang w:eastAsia="zh-CN"/>
        </w:rPr>
      </w:pPr>
      <w:r w:rsidRPr="00D6381F">
        <w:rPr>
          <w:rFonts w:ascii="宋体" w:eastAsia="宋体" w:hAnsi="宋体"/>
          <w:lang w:eastAsia="zh-CN"/>
        </w:rPr>
        <w:t xml:space="preserve">### 2.3.1 </w:t>
      </w:r>
      <w:r w:rsidRPr="00D6381F">
        <w:rPr>
          <w:rFonts w:ascii="宋体" w:eastAsia="宋体" w:hAnsi="宋体"/>
          <w:lang w:eastAsia="zh-CN"/>
        </w:rPr>
        <w:t>活荷载标准值</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部位</w:t>
      </w:r>
      <w:r w:rsidRPr="00D6381F">
        <w:rPr>
          <w:rFonts w:ascii="宋体" w:eastAsia="宋体" w:hAnsi="宋体"/>
          <w:lang w:eastAsia="zh-CN"/>
        </w:rPr>
        <w:t xml:space="preserve"> | </w:t>
      </w:r>
      <w:r w:rsidRPr="00D6381F">
        <w:rPr>
          <w:rFonts w:ascii="宋体" w:eastAsia="宋体" w:hAnsi="宋体"/>
          <w:lang w:eastAsia="zh-CN"/>
        </w:rPr>
        <w:t>荷载标准值</w:t>
      </w:r>
      <w:r w:rsidRPr="00D6381F">
        <w:rPr>
          <w:rFonts w:ascii="宋体" w:eastAsia="宋体" w:hAnsi="宋体"/>
          <w:lang w:eastAsia="zh-CN"/>
        </w:rPr>
        <w:t xml:space="preserve">(kN/m²) | </w:t>
      </w:r>
      <w:r w:rsidRPr="00D6381F">
        <w:rPr>
          <w:rFonts w:ascii="宋体" w:eastAsia="宋体" w:hAnsi="宋体"/>
          <w:lang w:eastAsia="zh-CN"/>
        </w:rPr>
        <w:t>依据条款</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住宅卧室</w:t>
      </w:r>
      <w:r w:rsidRPr="00D6381F">
        <w:rPr>
          <w:rFonts w:ascii="宋体" w:eastAsia="宋体" w:hAnsi="宋体"/>
          <w:lang w:eastAsia="zh-CN"/>
        </w:rPr>
        <w:t xml:space="preserve"> | 2.0 | GB50009-2012 </w:t>
      </w:r>
      <w:r w:rsidRPr="00D6381F">
        <w:rPr>
          <w:rFonts w:ascii="宋体" w:eastAsia="宋体" w:hAnsi="宋体"/>
          <w:lang w:eastAsia="zh-CN"/>
        </w:rPr>
        <w:t>表</w:t>
      </w:r>
      <w:r w:rsidRPr="00D6381F">
        <w:rPr>
          <w:rFonts w:ascii="宋体" w:eastAsia="宋体" w:hAnsi="宋体"/>
          <w:lang w:eastAsia="zh-CN"/>
        </w:rPr>
        <w:t>5.1.1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公共走廊</w:t>
      </w:r>
      <w:r w:rsidRPr="00D6381F">
        <w:rPr>
          <w:rFonts w:ascii="宋体" w:eastAsia="宋体" w:hAnsi="宋体"/>
          <w:lang w:eastAsia="zh-CN"/>
        </w:rPr>
        <w:t xml:space="preserve"> | 3.5 | GB50009-2012 </w:t>
      </w:r>
      <w:r w:rsidRPr="00D6381F">
        <w:rPr>
          <w:rFonts w:ascii="宋体" w:eastAsia="宋体" w:hAnsi="宋体"/>
          <w:lang w:eastAsia="zh-CN"/>
        </w:rPr>
        <w:t>表</w:t>
      </w:r>
      <w:r w:rsidRPr="00D6381F">
        <w:rPr>
          <w:rFonts w:ascii="宋体" w:eastAsia="宋体" w:hAnsi="宋体"/>
          <w:lang w:eastAsia="zh-CN"/>
        </w:rPr>
        <w:t>5.1.1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上人屋面</w:t>
      </w:r>
      <w:r w:rsidRPr="00D6381F">
        <w:rPr>
          <w:rFonts w:ascii="宋体" w:eastAsia="宋体" w:hAnsi="宋体"/>
          <w:lang w:eastAsia="zh-CN"/>
        </w:rPr>
        <w:t xml:space="preserve"> | 2.0 | GB50009-2012 </w:t>
      </w:r>
      <w:r w:rsidRPr="00D6381F">
        <w:rPr>
          <w:rFonts w:ascii="宋体" w:eastAsia="宋体" w:hAnsi="宋体"/>
          <w:lang w:eastAsia="zh-CN"/>
        </w:rPr>
        <w:t>表</w:t>
      </w:r>
      <w:r w:rsidRPr="00D6381F">
        <w:rPr>
          <w:rFonts w:ascii="宋体" w:eastAsia="宋体" w:hAnsi="宋体"/>
          <w:lang w:eastAsia="zh-CN"/>
        </w:rPr>
        <w:t>5.3.1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阳台</w:t>
      </w:r>
      <w:r w:rsidRPr="00D6381F">
        <w:rPr>
          <w:rFonts w:ascii="宋体" w:eastAsia="宋体" w:hAnsi="宋体"/>
          <w:lang w:eastAsia="zh-CN"/>
        </w:rPr>
        <w:t xml:space="preserve"> | 2.5 | GB50009-2012 </w:t>
      </w:r>
      <w:r w:rsidRPr="00D6381F">
        <w:rPr>
          <w:rFonts w:ascii="宋体" w:eastAsia="宋体" w:hAnsi="宋体"/>
          <w:lang w:eastAsia="zh-CN"/>
        </w:rPr>
        <w:t>第</w:t>
      </w:r>
      <w:r w:rsidRPr="00D6381F">
        <w:rPr>
          <w:rFonts w:ascii="宋体" w:eastAsia="宋体" w:hAnsi="宋体"/>
          <w:lang w:eastAsia="zh-CN"/>
        </w:rPr>
        <w:t>5.1.2</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2.3.2 </w:t>
      </w:r>
      <w:r w:rsidRPr="00D6381F">
        <w:rPr>
          <w:rFonts w:ascii="宋体" w:eastAsia="宋体" w:hAnsi="宋体"/>
          <w:lang w:eastAsia="zh-CN"/>
        </w:rPr>
        <w:t>环境荷载</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风荷载</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基本风压：</w:t>
      </w:r>
      <w:r w:rsidRPr="00D6381F">
        <w:rPr>
          <w:rFonts w:ascii="宋体" w:eastAsia="宋体" w:hAnsi="宋体"/>
          <w:lang w:eastAsia="zh-CN"/>
        </w:rPr>
        <w:t>0.50kN/m²</w:t>
      </w:r>
      <w:r w:rsidRPr="00D6381F">
        <w:rPr>
          <w:rFonts w:ascii="宋体" w:eastAsia="宋体" w:hAnsi="宋体"/>
          <w:lang w:eastAsia="zh-CN"/>
        </w:rPr>
        <w:t>（</w:t>
      </w:r>
      <w:r w:rsidRPr="00D6381F">
        <w:rPr>
          <w:rFonts w:ascii="宋体" w:eastAsia="宋体" w:hAnsi="宋体"/>
          <w:lang w:eastAsia="zh-CN"/>
        </w:rPr>
        <w:t>50</w:t>
      </w:r>
      <w:r w:rsidRPr="00D6381F">
        <w:rPr>
          <w:rFonts w:ascii="宋体" w:eastAsia="宋体" w:hAnsi="宋体"/>
          <w:lang w:eastAsia="zh-CN"/>
        </w:rPr>
        <w:t>年重现期）</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地面粗糙度类别：</w:t>
      </w:r>
      <w:r w:rsidRPr="00D6381F">
        <w:rPr>
          <w:rFonts w:ascii="宋体" w:eastAsia="宋体" w:hAnsi="宋体"/>
          <w:lang w:eastAsia="zh-CN"/>
        </w:rPr>
        <w:t>B</w:t>
      </w:r>
      <w:r w:rsidRPr="00D6381F">
        <w:rPr>
          <w:rFonts w:ascii="宋体" w:eastAsia="宋体" w:hAnsi="宋体"/>
          <w:lang w:eastAsia="zh-CN"/>
        </w:rPr>
        <w:t>类</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雪荷载</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基本雪压：</w:t>
      </w:r>
      <w:r w:rsidRPr="00D6381F">
        <w:rPr>
          <w:rFonts w:ascii="宋体" w:eastAsia="宋体" w:hAnsi="宋体"/>
          <w:lang w:eastAsia="zh-CN"/>
        </w:rPr>
        <w:t>0.35kN/m²</w:t>
      </w:r>
      <w:r w:rsidRPr="00D6381F">
        <w:rPr>
          <w:rFonts w:ascii="宋体" w:eastAsia="宋体" w:hAnsi="宋体"/>
          <w:lang w:eastAsia="zh-CN"/>
        </w:rPr>
        <w:t>（考</w:t>
      </w:r>
      <w:r w:rsidRPr="00D6381F">
        <w:rPr>
          <w:rFonts w:ascii="宋体" w:eastAsia="宋体" w:hAnsi="宋体"/>
          <w:lang w:eastAsia="zh-CN"/>
        </w:rPr>
        <w:t>虑东莞地区气候特征）</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2.4 </w:t>
      </w:r>
      <w:r w:rsidRPr="00D6381F">
        <w:rPr>
          <w:rFonts w:ascii="宋体" w:eastAsia="宋体" w:hAnsi="宋体"/>
          <w:lang w:eastAsia="zh-CN"/>
        </w:rPr>
        <w:t>材料技术要求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2.4.1 </w:t>
      </w:r>
      <w:r w:rsidRPr="00D6381F">
        <w:rPr>
          <w:rFonts w:ascii="宋体" w:eastAsia="宋体" w:hAnsi="宋体"/>
          <w:lang w:eastAsia="zh-CN"/>
        </w:rPr>
        <w:t>混凝土强度等级</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结构部位</w:t>
      </w:r>
      <w:r w:rsidRPr="00D6381F">
        <w:rPr>
          <w:rFonts w:ascii="宋体" w:eastAsia="宋体" w:hAnsi="宋体"/>
          <w:lang w:eastAsia="zh-CN"/>
        </w:rPr>
        <w:t xml:space="preserve"> | </w:t>
      </w:r>
      <w:r w:rsidRPr="00D6381F">
        <w:rPr>
          <w:rFonts w:ascii="宋体" w:eastAsia="宋体" w:hAnsi="宋体"/>
          <w:lang w:eastAsia="zh-CN"/>
        </w:rPr>
        <w:t>强度等级</w:t>
      </w:r>
      <w:r w:rsidRPr="00D6381F">
        <w:rPr>
          <w:rFonts w:ascii="宋体" w:eastAsia="宋体" w:hAnsi="宋体"/>
          <w:lang w:eastAsia="zh-CN"/>
        </w:rPr>
        <w:t xml:space="preserve"> | </w:t>
      </w:r>
      <w:r w:rsidRPr="00D6381F">
        <w:rPr>
          <w:rFonts w:ascii="宋体" w:eastAsia="宋体" w:hAnsi="宋体"/>
          <w:lang w:eastAsia="zh-CN"/>
        </w:rPr>
        <w:t>抗渗要求</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基础底板</w:t>
      </w:r>
      <w:r w:rsidRPr="00D6381F">
        <w:rPr>
          <w:rFonts w:ascii="宋体" w:eastAsia="宋体" w:hAnsi="宋体"/>
          <w:lang w:eastAsia="zh-CN"/>
        </w:rPr>
        <w:t xml:space="preserve"> | C35 | P8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地下室外墙</w:t>
      </w:r>
      <w:r w:rsidRPr="00D6381F">
        <w:rPr>
          <w:rFonts w:ascii="宋体" w:eastAsia="宋体" w:hAnsi="宋体"/>
          <w:lang w:eastAsia="zh-CN"/>
        </w:rPr>
        <w:t xml:space="preserve"> | C35 | P8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框架柱</w:t>
      </w:r>
      <w:r w:rsidRPr="00D6381F">
        <w:rPr>
          <w:rFonts w:ascii="宋体" w:eastAsia="宋体" w:hAnsi="宋体"/>
          <w:lang w:eastAsia="zh-CN"/>
        </w:rPr>
        <w:t xml:space="preserve"> | C40-C30 | -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梁板</w:t>
      </w:r>
      <w:r w:rsidRPr="00D6381F">
        <w:rPr>
          <w:rFonts w:ascii="宋体" w:eastAsia="宋体" w:hAnsi="宋体"/>
          <w:lang w:eastAsia="zh-CN"/>
        </w:rPr>
        <w:t xml:space="preserve"> | C30 | - |</w:t>
      </w:r>
    </w:p>
    <w:p w:rsidR="00103DAA" w:rsidRPr="00D6381F" w:rsidRDefault="00D6381F">
      <w:pPr>
        <w:rPr>
          <w:rFonts w:ascii="宋体" w:eastAsia="宋体" w:hAnsi="宋体"/>
          <w:lang w:eastAsia="zh-CN"/>
        </w:rPr>
      </w:pPr>
      <w:r w:rsidRPr="00D6381F">
        <w:rPr>
          <w:rFonts w:ascii="宋体" w:eastAsia="宋体" w:hAnsi="宋体"/>
          <w:lang w:eastAsia="zh-CN"/>
        </w:rPr>
        <w:t xml:space="preserve">### 2.4.2 </w:t>
      </w:r>
      <w:r w:rsidRPr="00D6381F">
        <w:rPr>
          <w:rFonts w:ascii="宋体" w:eastAsia="宋体" w:hAnsi="宋体"/>
          <w:lang w:eastAsia="zh-CN"/>
        </w:rPr>
        <w:t>钢筋材料</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纵向受力筋</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HRB400</w:t>
      </w:r>
      <w:r w:rsidRPr="00D6381F">
        <w:rPr>
          <w:rFonts w:ascii="宋体" w:eastAsia="宋体" w:hAnsi="宋体"/>
          <w:lang w:eastAsia="zh-CN"/>
        </w:rPr>
        <w:t>级（</w:t>
      </w:r>
      <w:r w:rsidRPr="00D6381F">
        <w:rPr>
          <w:rFonts w:ascii="宋体" w:eastAsia="宋体" w:hAnsi="宋体"/>
        </w:rPr>
        <w:t>Φ</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箍筋及构造筋</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HPB300</w:t>
      </w:r>
      <w:r w:rsidRPr="00D6381F">
        <w:rPr>
          <w:rFonts w:ascii="宋体" w:eastAsia="宋体" w:hAnsi="宋体"/>
          <w:lang w:eastAsia="zh-CN"/>
        </w:rPr>
        <w:t>级（</w:t>
      </w:r>
      <w:r w:rsidRPr="00D6381F">
        <w:rPr>
          <w:rFonts w:ascii="宋体" w:eastAsia="宋体" w:hAnsi="宋体"/>
        </w:rPr>
        <w:t>φ</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w:t>
      </w:r>
      <w:r w:rsidRPr="00D6381F">
        <w:rPr>
          <w:rFonts w:ascii="宋体" w:eastAsia="宋体" w:hAnsi="宋体"/>
          <w:lang w:eastAsia="zh-CN"/>
        </w:rPr>
        <w:t>特殊部位</w:t>
      </w:r>
      <w:r w:rsidRPr="00D6381F">
        <w:rPr>
          <w:rFonts w:ascii="宋体" w:eastAsia="宋体" w:hAnsi="宋体"/>
          <w:lang w:eastAsia="zh-CN"/>
        </w:rPr>
        <w:t>**</w:t>
      </w:r>
      <w:r w:rsidRPr="00D6381F">
        <w:rPr>
          <w:rFonts w:ascii="宋体" w:eastAsia="宋体" w:hAnsi="宋体"/>
          <w:lang w:eastAsia="zh-CN"/>
        </w:rPr>
        <w:t>：剪力墙边缘构件采用</w:t>
      </w:r>
      <w:r w:rsidRPr="00D6381F">
        <w:rPr>
          <w:rFonts w:ascii="宋体" w:eastAsia="宋体" w:hAnsi="宋体"/>
          <w:lang w:eastAsia="zh-CN"/>
        </w:rPr>
        <w:t>HRB400E</w:t>
      </w:r>
      <w:r w:rsidRPr="00D6381F">
        <w:rPr>
          <w:rFonts w:ascii="宋体" w:eastAsia="宋体" w:hAnsi="宋体"/>
          <w:lang w:eastAsia="zh-CN"/>
        </w:rPr>
        <w:t>抗震钢筋</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2.5 </w:t>
      </w:r>
      <w:r w:rsidRPr="00D6381F">
        <w:rPr>
          <w:rFonts w:ascii="宋体" w:eastAsia="宋体" w:hAnsi="宋体"/>
          <w:lang w:eastAsia="zh-CN"/>
        </w:rPr>
        <w:t>结构布置要点</w:t>
      </w:r>
    </w:p>
    <w:p w:rsidR="00103DAA" w:rsidRPr="00D6381F" w:rsidRDefault="00D6381F">
      <w:pPr>
        <w:rPr>
          <w:rFonts w:ascii="宋体" w:eastAsia="宋体" w:hAnsi="宋体"/>
          <w:lang w:eastAsia="zh-CN"/>
        </w:rPr>
      </w:pPr>
      <w:r w:rsidRPr="00D6381F">
        <w:rPr>
          <w:rFonts w:ascii="宋体" w:eastAsia="宋体" w:hAnsi="宋体"/>
          <w:lang w:eastAsia="zh-CN"/>
        </w:rPr>
        <w:t xml:space="preserve">### 2.5.1 </w:t>
      </w:r>
      <w:r w:rsidRPr="00D6381F">
        <w:rPr>
          <w:rFonts w:ascii="宋体" w:eastAsia="宋体" w:hAnsi="宋体"/>
          <w:lang w:eastAsia="zh-CN"/>
        </w:rPr>
        <w:t>剪力墙布置原则</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平面布置</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沿建筑周边均匀布置</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在电梯井、楼梯间形成筒体结构</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避免出现单肢墙长度超过</w:t>
      </w:r>
      <w:r w:rsidRPr="00D6381F">
        <w:rPr>
          <w:rFonts w:ascii="宋体" w:eastAsia="宋体" w:hAnsi="宋体"/>
          <w:lang w:eastAsia="zh-CN"/>
        </w:rPr>
        <w:t>8m</w:t>
      </w:r>
      <w:r w:rsidRPr="00D6381F">
        <w:rPr>
          <w:rFonts w:ascii="宋体" w:eastAsia="宋体" w:hAnsi="宋体"/>
          <w:lang w:eastAsia="zh-CN"/>
        </w:rPr>
        <w:t>的情况</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截面尺寸</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标准层墙厚：</w:t>
      </w:r>
      <w:r w:rsidRPr="00D6381F">
        <w:rPr>
          <w:rFonts w:ascii="宋体" w:eastAsia="宋体" w:hAnsi="宋体"/>
          <w:lang w:eastAsia="zh-CN"/>
        </w:rPr>
        <w:t>200mm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底部加强区墙厚：</w:t>
      </w:r>
      <w:r w:rsidRPr="00D6381F">
        <w:rPr>
          <w:rFonts w:ascii="宋体" w:eastAsia="宋体" w:hAnsi="宋体"/>
          <w:lang w:eastAsia="zh-CN"/>
        </w:rPr>
        <w:t>250mm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约束边缘构件范围按</w:t>
      </w:r>
      <w:r w:rsidRPr="00D6381F">
        <w:rPr>
          <w:rFonts w:ascii="宋体" w:eastAsia="宋体" w:hAnsi="宋体"/>
          <w:lang w:eastAsia="zh-CN"/>
        </w:rPr>
        <w:t>JGJ3-2010</w:t>
      </w:r>
      <w:r w:rsidRPr="00D6381F">
        <w:rPr>
          <w:rFonts w:ascii="宋体" w:eastAsia="宋体" w:hAnsi="宋体"/>
          <w:lang w:eastAsia="zh-CN"/>
        </w:rPr>
        <w:t>第</w:t>
      </w:r>
      <w:r w:rsidRPr="00D6381F">
        <w:rPr>
          <w:rFonts w:ascii="宋体" w:eastAsia="宋体" w:hAnsi="宋体"/>
          <w:lang w:eastAsia="zh-CN"/>
        </w:rPr>
        <w:t>7.2.15</w:t>
      </w:r>
      <w:r w:rsidRPr="00D6381F">
        <w:rPr>
          <w:rFonts w:ascii="宋体" w:eastAsia="宋体" w:hAnsi="宋体"/>
          <w:lang w:eastAsia="zh-CN"/>
        </w:rPr>
        <w:t>条执行</w:t>
      </w:r>
    </w:p>
    <w:p w:rsidR="00103DAA" w:rsidRPr="00D6381F" w:rsidRDefault="00D6381F">
      <w:pPr>
        <w:rPr>
          <w:rFonts w:ascii="宋体" w:eastAsia="宋体" w:hAnsi="宋体"/>
        </w:rPr>
      </w:pPr>
      <w:r w:rsidRPr="00D6381F">
        <w:rPr>
          <w:rFonts w:ascii="宋体" w:eastAsia="宋体" w:hAnsi="宋体"/>
        </w:rPr>
        <w:t xml:space="preserve">### 2.5.2 </w:t>
      </w:r>
      <w:r w:rsidRPr="00D6381F">
        <w:rPr>
          <w:rFonts w:ascii="宋体" w:eastAsia="宋体" w:hAnsi="宋体"/>
        </w:rPr>
        <w:t>梁柱尺寸控制</w:t>
      </w:r>
    </w:p>
    <w:p w:rsidR="00103DAA" w:rsidRPr="00D6381F" w:rsidRDefault="00D6381F">
      <w:pPr>
        <w:rPr>
          <w:rFonts w:ascii="宋体" w:eastAsia="宋体" w:hAnsi="宋体"/>
        </w:rPr>
      </w:pPr>
      <w:r w:rsidRPr="00D6381F">
        <w:rPr>
          <w:rFonts w:ascii="宋体" w:eastAsia="宋体" w:hAnsi="宋体"/>
        </w:rPr>
        <w:t>- **</w:t>
      </w:r>
      <w:r w:rsidRPr="00D6381F">
        <w:rPr>
          <w:rFonts w:ascii="宋体" w:eastAsia="宋体" w:hAnsi="宋体"/>
        </w:rPr>
        <w:t>框架梁</w:t>
      </w:r>
      <w:r w:rsidRPr="00D6381F">
        <w:rPr>
          <w:rFonts w:ascii="宋体" w:eastAsia="宋体" w:hAnsi="宋体"/>
        </w:rPr>
        <w:t>**</w:t>
      </w:r>
      <w:r w:rsidRPr="00D6381F">
        <w:rPr>
          <w:rFonts w:ascii="宋体" w:eastAsia="宋体" w:hAnsi="宋体"/>
        </w:rPr>
        <w:t>：典型截面</w:t>
      </w:r>
      <w:r w:rsidRPr="00D6381F">
        <w:rPr>
          <w:rFonts w:ascii="宋体" w:eastAsia="宋体" w:hAnsi="宋体"/>
        </w:rPr>
        <w:t>300×600mm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w:t>
      </w:r>
      <w:r w:rsidRPr="00D6381F">
        <w:rPr>
          <w:rFonts w:ascii="宋体" w:eastAsia="宋体" w:hAnsi="宋体"/>
          <w:lang w:eastAsia="zh-CN"/>
        </w:rPr>
        <w:t>次梁</w:t>
      </w:r>
      <w:r w:rsidRPr="00D6381F">
        <w:rPr>
          <w:rFonts w:ascii="宋体" w:eastAsia="宋体" w:hAnsi="宋体"/>
          <w:lang w:eastAsia="zh-CN"/>
        </w:rPr>
        <w:t>**</w:t>
      </w:r>
      <w:r w:rsidRPr="00D6381F">
        <w:rPr>
          <w:rFonts w:ascii="宋体" w:eastAsia="宋体" w:hAnsi="宋体"/>
          <w:lang w:eastAsia="zh-CN"/>
        </w:rPr>
        <w:t>：典型截面</w:t>
      </w:r>
      <w:r w:rsidRPr="00D6381F">
        <w:rPr>
          <w:rFonts w:ascii="宋体" w:eastAsia="宋体" w:hAnsi="宋体"/>
          <w:lang w:eastAsia="zh-CN"/>
        </w:rPr>
        <w:t>200×400mm</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框架柱</w:t>
      </w:r>
      <w:r w:rsidRPr="00D6381F">
        <w:rPr>
          <w:rFonts w:ascii="宋体" w:eastAsia="宋体" w:hAnsi="宋体"/>
          <w:lang w:eastAsia="zh-CN"/>
        </w:rPr>
        <w:t>**</w:t>
      </w:r>
      <w:r w:rsidRPr="00D6381F">
        <w:rPr>
          <w:rFonts w:ascii="宋体" w:eastAsia="宋体" w:hAnsi="宋体"/>
          <w:lang w:eastAsia="zh-CN"/>
        </w:rPr>
        <w:t>：底部</w:t>
      </w:r>
      <w:r w:rsidRPr="00D6381F">
        <w:rPr>
          <w:rFonts w:ascii="宋体" w:eastAsia="宋体" w:hAnsi="宋体"/>
          <w:lang w:eastAsia="zh-CN"/>
        </w:rPr>
        <w:t>600×600mm</w:t>
      </w:r>
      <w:r w:rsidRPr="00D6381F">
        <w:rPr>
          <w:rFonts w:ascii="宋体" w:eastAsia="宋体" w:hAnsi="宋体"/>
          <w:lang w:eastAsia="zh-CN"/>
        </w:rPr>
        <w:t>，顶部逐步收至</w:t>
      </w:r>
      <w:r w:rsidRPr="00D6381F">
        <w:rPr>
          <w:rFonts w:ascii="宋体" w:eastAsia="宋体" w:hAnsi="宋体"/>
          <w:lang w:eastAsia="zh-CN"/>
        </w:rPr>
        <w:t>500×500mm</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2.6 </w:t>
      </w:r>
      <w:r w:rsidRPr="00D6381F">
        <w:rPr>
          <w:rFonts w:ascii="宋体" w:eastAsia="宋体" w:hAnsi="宋体"/>
          <w:lang w:eastAsia="zh-CN"/>
        </w:rPr>
        <w:t>地下室专项设计</w:t>
      </w:r>
    </w:p>
    <w:p w:rsidR="00103DAA" w:rsidRPr="00D6381F" w:rsidRDefault="00D6381F">
      <w:pPr>
        <w:rPr>
          <w:rFonts w:ascii="宋体" w:eastAsia="宋体" w:hAnsi="宋体"/>
          <w:lang w:eastAsia="zh-CN"/>
        </w:rPr>
      </w:pPr>
      <w:r w:rsidRPr="00D6381F">
        <w:rPr>
          <w:rFonts w:ascii="宋体" w:eastAsia="宋体" w:hAnsi="宋体"/>
          <w:lang w:eastAsia="zh-CN"/>
        </w:rPr>
        <w:t xml:space="preserve">### 2.6.1 </w:t>
      </w:r>
      <w:r w:rsidRPr="00D6381F">
        <w:rPr>
          <w:rFonts w:ascii="宋体" w:eastAsia="宋体" w:hAnsi="宋体"/>
          <w:lang w:eastAsia="zh-CN"/>
        </w:rPr>
        <w:t>结构防水体系</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采用</w:t>
      </w:r>
      <w:r w:rsidRPr="00D6381F">
        <w:rPr>
          <w:rFonts w:ascii="宋体" w:eastAsia="宋体" w:hAnsi="宋体"/>
          <w:lang w:eastAsia="zh-CN"/>
        </w:rPr>
        <w:t>P8</w:t>
      </w:r>
      <w:r w:rsidRPr="00D6381F">
        <w:rPr>
          <w:rFonts w:ascii="宋体" w:eastAsia="宋体" w:hAnsi="宋体"/>
          <w:lang w:eastAsia="zh-CN"/>
        </w:rPr>
        <w:t>抗渗混凝土</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设置</w:t>
      </w:r>
      <w:r w:rsidRPr="00D6381F">
        <w:rPr>
          <w:rFonts w:ascii="宋体" w:eastAsia="宋体" w:hAnsi="宋体"/>
          <w:lang w:eastAsia="zh-CN"/>
        </w:rPr>
        <w:t>3mm</w:t>
      </w:r>
      <w:r w:rsidRPr="00D6381F">
        <w:rPr>
          <w:rFonts w:ascii="宋体" w:eastAsia="宋体" w:hAnsi="宋体"/>
          <w:lang w:eastAsia="zh-CN"/>
        </w:rPr>
        <w:t>厚</w:t>
      </w:r>
      <w:r w:rsidRPr="00D6381F">
        <w:rPr>
          <w:rFonts w:ascii="宋体" w:eastAsia="宋体" w:hAnsi="宋体"/>
          <w:lang w:eastAsia="zh-CN"/>
        </w:rPr>
        <w:t>SBS</w:t>
      </w:r>
      <w:r w:rsidRPr="00D6381F">
        <w:rPr>
          <w:rFonts w:ascii="宋体" w:eastAsia="宋体" w:hAnsi="宋体"/>
          <w:lang w:eastAsia="zh-CN"/>
        </w:rPr>
        <w:t>改性沥青防水卷材</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后浇带处增设附加防水层</w:t>
      </w:r>
    </w:p>
    <w:p w:rsidR="00103DAA" w:rsidRPr="00D6381F" w:rsidRDefault="00D6381F">
      <w:pPr>
        <w:rPr>
          <w:rFonts w:ascii="宋体" w:eastAsia="宋体" w:hAnsi="宋体"/>
          <w:lang w:eastAsia="zh-CN"/>
        </w:rPr>
      </w:pPr>
      <w:r w:rsidRPr="00D6381F">
        <w:rPr>
          <w:rFonts w:ascii="宋体" w:eastAsia="宋体" w:hAnsi="宋体"/>
          <w:lang w:eastAsia="zh-CN"/>
        </w:rPr>
        <w:t xml:space="preserve">### 2.6.2 </w:t>
      </w:r>
      <w:r w:rsidRPr="00D6381F">
        <w:rPr>
          <w:rFonts w:ascii="宋体" w:eastAsia="宋体" w:hAnsi="宋体"/>
          <w:lang w:eastAsia="zh-CN"/>
        </w:rPr>
        <w:t>抗浮设计</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抗浮水位按勘察报告取用</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采用抗拔桩结合配重法综合抗浮措施</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局部薄弱部位增设抗浮锚杆</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2.7 </w:t>
      </w:r>
      <w:r w:rsidRPr="00D6381F">
        <w:rPr>
          <w:rFonts w:ascii="宋体" w:eastAsia="宋体" w:hAnsi="宋体"/>
          <w:lang w:eastAsia="zh-CN"/>
        </w:rPr>
        <w:t>通用构造要求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2.7.1 </w:t>
      </w:r>
      <w:r w:rsidRPr="00D6381F">
        <w:rPr>
          <w:rFonts w:ascii="宋体" w:eastAsia="宋体" w:hAnsi="宋体"/>
          <w:lang w:eastAsia="zh-CN"/>
        </w:rPr>
        <w:t>尺寸标注规则</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标高单位</w:t>
      </w:r>
      <w:r w:rsidRPr="00D6381F">
        <w:rPr>
          <w:rFonts w:ascii="宋体" w:eastAsia="宋体" w:hAnsi="宋体"/>
          <w:lang w:eastAsia="zh-CN"/>
        </w:rPr>
        <w:t>**</w:t>
      </w:r>
      <w:r w:rsidRPr="00D6381F">
        <w:rPr>
          <w:rFonts w:ascii="宋体" w:eastAsia="宋体" w:hAnsi="宋体"/>
          <w:lang w:eastAsia="zh-CN"/>
        </w:rPr>
        <w:t>：米（</w:t>
      </w:r>
      <w:r w:rsidRPr="00D6381F">
        <w:rPr>
          <w:rFonts w:ascii="宋体" w:eastAsia="宋体" w:hAnsi="宋体"/>
          <w:lang w:eastAsia="zh-CN"/>
        </w:rPr>
        <w:t>m</w:t>
      </w:r>
      <w:r w:rsidRPr="00D6381F">
        <w:rPr>
          <w:rFonts w:ascii="宋体" w:eastAsia="宋体" w:hAnsi="宋体"/>
          <w:lang w:eastAsia="zh-CN"/>
        </w:rPr>
        <w:t>），精确至小数点后三位</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w:t>
      </w:r>
      <w:r w:rsidRPr="00D6381F">
        <w:rPr>
          <w:rFonts w:ascii="宋体" w:eastAsia="宋体" w:hAnsi="宋体"/>
          <w:lang w:eastAsia="zh-CN"/>
        </w:rPr>
        <w:t>其他尺寸</w:t>
      </w:r>
      <w:r w:rsidRPr="00D6381F">
        <w:rPr>
          <w:rFonts w:ascii="宋体" w:eastAsia="宋体" w:hAnsi="宋体"/>
          <w:lang w:eastAsia="zh-CN"/>
        </w:rPr>
        <w:t>**</w:t>
      </w:r>
      <w:r w:rsidRPr="00D6381F">
        <w:rPr>
          <w:rFonts w:ascii="宋体" w:eastAsia="宋体" w:hAnsi="宋体"/>
          <w:lang w:eastAsia="zh-CN"/>
        </w:rPr>
        <w:t>：毫米（</w:t>
      </w:r>
      <w:r w:rsidRPr="00D6381F">
        <w:rPr>
          <w:rFonts w:ascii="宋体" w:eastAsia="宋体" w:hAnsi="宋体"/>
          <w:lang w:eastAsia="zh-CN"/>
        </w:rPr>
        <w:t>mm</w:t>
      </w:r>
      <w:r w:rsidRPr="00D6381F">
        <w:rPr>
          <w:rFonts w:ascii="宋体" w:eastAsia="宋体" w:hAnsi="宋体"/>
          <w:lang w:eastAsia="zh-CN"/>
        </w:rPr>
        <w:t>），不标注单位</w:t>
      </w:r>
    </w:p>
    <w:p w:rsidR="00103DAA" w:rsidRPr="00D6381F" w:rsidRDefault="00D6381F">
      <w:pPr>
        <w:rPr>
          <w:rFonts w:ascii="宋体" w:eastAsia="宋体" w:hAnsi="宋体"/>
          <w:lang w:eastAsia="zh-CN"/>
        </w:rPr>
      </w:pPr>
      <w:r w:rsidRPr="00D6381F">
        <w:rPr>
          <w:rFonts w:ascii="宋体" w:eastAsia="宋体" w:hAnsi="宋体"/>
          <w:lang w:eastAsia="zh-CN"/>
        </w:rPr>
        <w:t xml:space="preserve">### 2.7.2 </w:t>
      </w:r>
      <w:r w:rsidRPr="00D6381F">
        <w:rPr>
          <w:rFonts w:ascii="宋体" w:eastAsia="宋体" w:hAnsi="宋体"/>
          <w:lang w:eastAsia="zh-CN"/>
        </w:rPr>
        <w:t>专业协调机制</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1. **</w:t>
      </w:r>
      <w:r w:rsidRPr="00D6381F">
        <w:rPr>
          <w:rFonts w:ascii="宋体" w:eastAsia="宋体" w:hAnsi="宋体"/>
          <w:lang w:eastAsia="zh-CN"/>
        </w:rPr>
        <w:t>孔洞预留</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直径</w:t>
      </w:r>
      <w:r w:rsidRPr="00D6381F">
        <w:rPr>
          <w:rFonts w:ascii="宋体" w:eastAsia="宋体" w:hAnsi="宋体"/>
          <w:lang w:eastAsia="zh-CN"/>
        </w:rPr>
        <w:t>≥300mm</w:t>
      </w:r>
      <w:r w:rsidRPr="00D6381F">
        <w:rPr>
          <w:rFonts w:ascii="宋体" w:eastAsia="宋体" w:hAnsi="宋体"/>
          <w:lang w:eastAsia="zh-CN"/>
        </w:rPr>
        <w:t>的孔洞必须在结构图中明确表示</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机电穿墙套管需预埋钢制防水套管</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施工流程</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```mermaid</w:t>
      </w:r>
    </w:p>
    <w:p w:rsidR="00103DAA" w:rsidRPr="00D6381F" w:rsidRDefault="00D6381F">
      <w:pPr>
        <w:rPr>
          <w:rFonts w:ascii="宋体" w:eastAsia="宋体" w:hAnsi="宋体"/>
          <w:lang w:eastAsia="zh-CN"/>
        </w:rPr>
      </w:pPr>
      <w:r w:rsidRPr="00D6381F">
        <w:rPr>
          <w:rFonts w:ascii="宋体" w:eastAsia="宋体" w:hAnsi="宋体"/>
          <w:lang w:eastAsia="zh-CN"/>
        </w:rPr>
        <w:t>graph TD</w:t>
      </w:r>
    </w:p>
    <w:p w:rsidR="00103DAA" w:rsidRPr="00D6381F" w:rsidRDefault="00D6381F">
      <w:pPr>
        <w:rPr>
          <w:rFonts w:ascii="宋体" w:eastAsia="宋体" w:hAnsi="宋体"/>
          <w:lang w:eastAsia="zh-CN"/>
        </w:rPr>
      </w:pPr>
      <w:r w:rsidRPr="00D6381F">
        <w:rPr>
          <w:rFonts w:ascii="宋体" w:eastAsia="宋体" w:hAnsi="宋体"/>
          <w:lang w:eastAsia="zh-CN"/>
        </w:rPr>
        <w:t>A[</w:t>
      </w:r>
      <w:r w:rsidRPr="00D6381F">
        <w:rPr>
          <w:rFonts w:ascii="宋体" w:eastAsia="宋体" w:hAnsi="宋体"/>
          <w:lang w:eastAsia="zh-CN"/>
        </w:rPr>
        <w:t>各专业图纸会审</w:t>
      </w:r>
      <w:r w:rsidRPr="00D6381F">
        <w:rPr>
          <w:rFonts w:ascii="宋体" w:eastAsia="宋体" w:hAnsi="宋体"/>
          <w:lang w:eastAsia="zh-CN"/>
        </w:rPr>
        <w:t>] --&gt; B[</w:t>
      </w:r>
      <w:r w:rsidRPr="00D6381F">
        <w:rPr>
          <w:rFonts w:ascii="宋体" w:eastAsia="宋体" w:hAnsi="宋体"/>
          <w:lang w:eastAsia="zh-CN"/>
        </w:rPr>
        <w:t>结构预留预埋确认</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B --&gt; C[</w:t>
      </w:r>
      <w:r w:rsidRPr="00D6381F">
        <w:rPr>
          <w:rFonts w:ascii="宋体" w:eastAsia="宋体" w:hAnsi="宋体"/>
          <w:lang w:eastAsia="zh-CN"/>
        </w:rPr>
        <w:t>施工样板验收</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C --&gt; D[</w:t>
      </w:r>
      <w:r w:rsidRPr="00D6381F">
        <w:rPr>
          <w:rFonts w:ascii="宋体" w:eastAsia="宋体" w:hAnsi="宋体"/>
          <w:lang w:eastAsia="zh-CN"/>
        </w:rPr>
        <w:t>大面积施工</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2.8 </w:t>
      </w:r>
      <w:r w:rsidRPr="00D6381F">
        <w:rPr>
          <w:rFonts w:ascii="宋体" w:eastAsia="宋体" w:hAnsi="宋体"/>
          <w:lang w:eastAsia="zh-CN"/>
        </w:rPr>
        <w:t>特殊施工要求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2.8.1 </w:t>
      </w:r>
      <w:r w:rsidRPr="00D6381F">
        <w:rPr>
          <w:rFonts w:ascii="宋体" w:eastAsia="宋体" w:hAnsi="宋体"/>
          <w:lang w:eastAsia="zh-CN"/>
        </w:rPr>
        <w:t>后浇带处理</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设置原则</w:t>
      </w:r>
      <w:r w:rsidRPr="00D6381F">
        <w:rPr>
          <w:rFonts w:ascii="宋体" w:eastAsia="宋体" w:hAnsi="宋体"/>
          <w:lang w:eastAsia="zh-CN"/>
        </w:rPr>
        <w:t>**</w:t>
      </w:r>
      <w:r w:rsidRPr="00D6381F">
        <w:rPr>
          <w:rFonts w:ascii="宋体" w:eastAsia="宋体" w:hAnsi="宋体"/>
          <w:lang w:eastAsia="zh-CN"/>
        </w:rPr>
        <w:t>：间距不超过</w:t>
      </w:r>
      <w:r w:rsidRPr="00D6381F">
        <w:rPr>
          <w:rFonts w:ascii="宋体" w:eastAsia="宋体" w:hAnsi="宋体"/>
          <w:lang w:eastAsia="zh-CN"/>
        </w:rPr>
        <w:t>40m</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技术措施</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采用微膨胀</w:t>
      </w:r>
      <w:r w:rsidRPr="00D6381F">
        <w:rPr>
          <w:rFonts w:ascii="宋体" w:eastAsia="宋体" w:hAnsi="宋体"/>
          <w:lang w:eastAsia="zh-CN"/>
        </w:rPr>
        <w:t>混凝土（强度提高一级）</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保留时间不少于</w:t>
      </w:r>
      <w:r w:rsidRPr="00D6381F">
        <w:rPr>
          <w:rFonts w:ascii="宋体" w:eastAsia="宋体" w:hAnsi="宋体"/>
          <w:lang w:eastAsia="zh-CN"/>
        </w:rPr>
        <w:t>60</w:t>
      </w:r>
      <w:r w:rsidRPr="00D6381F">
        <w:rPr>
          <w:rFonts w:ascii="宋体" w:eastAsia="宋体" w:hAnsi="宋体"/>
          <w:lang w:eastAsia="zh-CN"/>
        </w:rPr>
        <w:t>天</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两侧设置独立支撑体系</w:t>
      </w:r>
    </w:p>
    <w:p w:rsidR="00103DAA" w:rsidRPr="00D6381F" w:rsidRDefault="00D6381F">
      <w:pPr>
        <w:rPr>
          <w:rFonts w:ascii="宋体" w:eastAsia="宋体" w:hAnsi="宋体"/>
          <w:lang w:eastAsia="zh-CN"/>
        </w:rPr>
      </w:pPr>
      <w:r w:rsidRPr="00D6381F">
        <w:rPr>
          <w:rFonts w:ascii="宋体" w:eastAsia="宋体" w:hAnsi="宋体"/>
          <w:lang w:eastAsia="zh-CN"/>
        </w:rPr>
        <w:t xml:space="preserve">### 2.8.2 </w:t>
      </w:r>
      <w:r w:rsidRPr="00D6381F">
        <w:rPr>
          <w:rFonts w:ascii="宋体" w:eastAsia="宋体" w:hAnsi="宋体"/>
          <w:lang w:eastAsia="zh-CN"/>
        </w:rPr>
        <w:t>钢结构深化设计</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工作流程</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1. </w:t>
      </w:r>
      <w:r w:rsidRPr="00D6381F">
        <w:rPr>
          <w:rFonts w:ascii="宋体" w:eastAsia="宋体" w:hAnsi="宋体"/>
          <w:lang w:eastAsia="zh-CN"/>
        </w:rPr>
        <w:t>施工单位完成深化设计图</w:t>
      </w:r>
    </w:p>
    <w:p w:rsidR="00103DAA" w:rsidRPr="00D6381F" w:rsidRDefault="00D6381F">
      <w:pPr>
        <w:rPr>
          <w:rFonts w:ascii="宋体" w:eastAsia="宋体" w:hAnsi="宋体"/>
          <w:lang w:eastAsia="zh-CN"/>
        </w:rPr>
      </w:pPr>
      <w:r w:rsidRPr="00D6381F">
        <w:rPr>
          <w:rFonts w:ascii="宋体" w:eastAsia="宋体" w:hAnsi="宋体"/>
          <w:lang w:eastAsia="zh-CN"/>
        </w:rPr>
        <w:t xml:space="preserve">2. </w:t>
      </w:r>
      <w:r w:rsidRPr="00D6381F">
        <w:rPr>
          <w:rFonts w:ascii="宋体" w:eastAsia="宋体" w:hAnsi="宋体"/>
          <w:lang w:eastAsia="zh-CN"/>
        </w:rPr>
        <w:t>设计院进行合规性审查</w:t>
      </w:r>
    </w:p>
    <w:p w:rsidR="00103DAA" w:rsidRPr="00D6381F" w:rsidRDefault="00D6381F">
      <w:pPr>
        <w:rPr>
          <w:rFonts w:ascii="宋体" w:eastAsia="宋体" w:hAnsi="宋体"/>
          <w:lang w:eastAsia="zh-CN"/>
        </w:rPr>
      </w:pPr>
      <w:r w:rsidRPr="00D6381F">
        <w:rPr>
          <w:rFonts w:ascii="宋体" w:eastAsia="宋体" w:hAnsi="宋体"/>
          <w:lang w:eastAsia="zh-CN"/>
        </w:rPr>
        <w:t xml:space="preserve">3. </w:t>
      </w:r>
      <w:r w:rsidRPr="00D6381F">
        <w:rPr>
          <w:rFonts w:ascii="宋体" w:eastAsia="宋体" w:hAnsi="宋体"/>
          <w:lang w:eastAsia="zh-CN"/>
        </w:rPr>
        <w:t>加盖注册结构师执业章确认</w:t>
      </w:r>
    </w:p>
    <w:p w:rsidR="00103DAA" w:rsidRPr="00D6381F" w:rsidRDefault="00D6381F">
      <w:pPr>
        <w:rPr>
          <w:rFonts w:ascii="宋体" w:eastAsia="宋体" w:hAnsi="宋体"/>
          <w:lang w:eastAsia="zh-CN"/>
        </w:rPr>
      </w:pPr>
      <w:r w:rsidRPr="00D6381F">
        <w:rPr>
          <w:rFonts w:ascii="宋体" w:eastAsia="宋体" w:hAnsi="宋体"/>
          <w:lang w:eastAsia="zh-CN"/>
        </w:rPr>
        <w:t xml:space="preserve">4. </w:t>
      </w:r>
      <w:r w:rsidRPr="00D6381F">
        <w:rPr>
          <w:rFonts w:ascii="宋体" w:eastAsia="宋体" w:hAnsi="宋体"/>
          <w:lang w:eastAsia="zh-CN"/>
        </w:rPr>
        <w:t>报监理单位备案</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验收标准</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节点焊缝等级不低于二级</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防火涂料厚度通过计算确定</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2.9 </w:t>
      </w:r>
      <w:r w:rsidRPr="00D6381F">
        <w:rPr>
          <w:rFonts w:ascii="宋体" w:eastAsia="宋体" w:hAnsi="宋体"/>
          <w:lang w:eastAsia="zh-CN"/>
        </w:rPr>
        <w:t>强制性条文实施</w:t>
      </w:r>
    </w:p>
    <w:p w:rsidR="00103DAA" w:rsidRPr="00D6381F" w:rsidRDefault="00D6381F">
      <w:pPr>
        <w:rPr>
          <w:rFonts w:ascii="宋体" w:eastAsia="宋体" w:hAnsi="宋体"/>
          <w:lang w:eastAsia="zh-CN"/>
        </w:rPr>
      </w:pPr>
      <w:r w:rsidRPr="00D6381F">
        <w:rPr>
          <w:rFonts w:ascii="宋体" w:eastAsia="宋体" w:hAnsi="宋体"/>
          <w:lang w:eastAsia="zh-CN"/>
        </w:rPr>
        <w:t>本设计严格执行以下强制性条文：</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混凝土保护层厚度：按环境类别满足</w:t>
      </w:r>
      <w:r w:rsidRPr="00D6381F">
        <w:rPr>
          <w:rFonts w:ascii="宋体" w:eastAsia="宋体" w:hAnsi="宋体"/>
          <w:lang w:eastAsia="zh-CN"/>
        </w:rPr>
        <w:t>GB50010-2010</w:t>
      </w:r>
      <w:r w:rsidRPr="00D6381F">
        <w:rPr>
          <w:rFonts w:ascii="宋体" w:eastAsia="宋体" w:hAnsi="宋体"/>
          <w:lang w:eastAsia="zh-CN"/>
        </w:rPr>
        <w:t>第</w:t>
      </w:r>
      <w:r w:rsidRPr="00D6381F">
        <w:rPr>
          <w:rFonts w:ascii="宋体" w:eastAsia="宋体" w:hAnsi="宋体"/>
          <w:lang w:eastAsia="zh-CN"/>
        </w:rPr>
        <w:t>8.2.1</w:t>
      </w:r>
      <w:r w:rsidRPr="00D6381F">
        <w:rPr>
          <w:rFonts w:ascii="宋体" w:eastAsia="宋体" w:hAnsi="宋体"/>
          <w:lang w:eastAsia="zh-CN"/>
        </w:rPr>
        <w:t>条</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剪力墙边缘构件配筋率：</w:t>
      </w:r>
      <w:r w:rsidRPr="00D6381F">
        <w:rPr>
          <w:rFonts w:ascii="宋体" w:eastAsia="宋体" w:hAnsi="宋体"/>
          <w:lang w:eastAsia="zh-CN"/>
        </w:rPr>
        <w:t>≥1.2%</w:t>
      </w:r>
      <w:r w:rsidRPr="00D6381F">
        <w:rPr>
          <w:rFonts w:ascii="宋体" w:eastAsia="宋体" w:hAnsi="宋体"/>
          <w:lang w:eastAsia="zh-CN"/>
        </w:rPr>
        <w:t>（</w:t>
      </w:r>
      <w:r w:rsidRPr="00D6381F">
        <w:rPr>
          <w:rFonts w:ascii="宋体" w:eastAsia="宋体" w:hAnsi="宋体"/>
          <w:lang w:eastAsia="zh-CN"/>
        </w:rPr>
        <w:t>GB50011-2010</w:t>
      </w:r>
      <w:r w:rsidRPr="00D6381F">
        <w:rPr>
          <w:rFonts w:ascii="宋体" w:eastAsia="宋体" w:hAnsi="宋体"/>
          <w:lang w:eastAsia="zh-CN"/>
        </w:rPr>
        <w:t>第</w:t>
      </w:r>
      <w:r w:rsidRPr="00D6381F">
        <w:rPr>
          <w:rFonts w:ascii="宋体" w:eastAsia="宋体" w:hAnsi="宋体"/>
          <w:lang w:eastAsia="zh-CN"/>
        </w:rPr>
        <w:t>6.4.5</w:t>
      </w:r>
      <w:r w:rsidRPr="00D6381F">
        <w:rPr>
          <w:rFonts w:ascii="宋体" w:eastAsia="宋体" w:hAnsi="宋体"/>
          <w:lang w:eastAsia="zh-CN"/>
        </w:rPr>
        <w:t>条）</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框架梁端加密区箍筋间距：</w:t>
      </w:r>
      <w:r w:rsidRPr="00D6381F">
        <w:rPr>
          <w:rFonts w:ascii="宋体" w:eastAsia="宋体" w:hAnsi="宋体"/>
          <w:lang w:eastAsia="zh-CN"/>
        </w:rPr>
        <w:t>≤min(hb/4,6d,100mm)</w:t>
      </w:r>
    </w:p>
    <w:p w:rsidR="00103DAA" w:rsidRPr="00D6381F" w:rsidRDefault="00D6381F">
      <w:pPr>
        <w:rPr>
          <w:rFonts w:ascii="宋体" w:eastAsia="宋体" w:hAnsi="宋体"/>
          <w:lang w:eastAsia="zh-CN"/>
        </w:rPr>
      </w:pPr>
      <w:r w:rsidRPr="00D6381F">
        <w:rPr>
          <w:rFonts w:ascii="宋体" w:eastAsia="宋体" w:hAnsi="宋体"/>
          <w:lang w:eastAsia="zh-CN"/>
        </w:rPr>
        <w:t>&gt; **</w:t>
      </w:r>
      <w:r w:rsidRPr="00D6381F">
        <w:rPr>
          <w:rFonts w:ascii="宋体" w:eastAsia="宋体" w:hAnsi="宋体"/>
          <w:lang w:eastAsia="zh-CN"/>
        </w:rPr>
        <w:t>特别提示</w:t>
      </w:r>
      <w:r w:rsidRPr="00D6381F">
        <w:rPr>
          <w:rFonts w:ascii="宋体" w:eastAsia="宋体" w:hAnsi="宋体"/>
          <w:lang w:eastAsia="zh-CN"/>
        </w:rPr>
        <w:t>**</w:t>
      </w:r>
      <w:r w:rsidRPr="00D6381F">
        <w:rPr>
          <w:rFonts w:ascii="宋体" w:eastAsia="宋体" w:hAnsi="宋体"/>
          <w:lang w:eastAsia="zh-CN"/>
        </w:rPr>
        <w:t>：施工过程中如发现图纸问题，应立即停工并书面通知设计单位，未经设计确认不得擅自变更。</w:t>
      </w:r>
    </w:p>
    <w:p w:rsidR="00103DAA" w:rsidRPr="00D6381F" w:rsidRDefault="00D6381F">
      <w:pPr>
        <w:pStyle w:val="21"/>
        <w:rPr>
          <w:rFonts w:ascii="宋体" w:eastAsia="宋体" w:hAnsi="宋体"/>
          <w:lang w:eastAsia="zh-CN"/>
        </w:rPr>
      </w:pPr>
      <w:r w:rsidRPr="00D6381F">
        <w:rPr>
          <w:rFonts w:ascii="宋体" w:eastAsia="宋体" w:hAnsi="宋体"/>
          <w:lang w:eastAsia="zh-CN"/>
        </w:rPr>
        <w:t>技术规范分析</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技术规范分析</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3.1 </w:t>
      </w:r>
      <w:r w:rsidRPr="00D6381F">
        <w:rPr>
          <w:rFonts w:ascii="宋体" w:eastAsia="宋体" w:hAnsi="宋体"/>
          <w:lang w:eastAsia="zh-CN"/>
        </w:rPr>
        <w:t>抗震设计要求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3.1.1 </w:t>
      </w:r>
      <w:r w:rsidRPr="00D6381F">
        <w:rPr>
          <w:rFonts w:ascii="宋体" w:eastAsia="宋体" w:hAnsi="宋体"/>
          <w:lang w:eastAsia="zh-CN"/>
        </w:rPr>
        <w:t>抗震设防基本参数</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抗震设防烈度</w:t>
      </w:r>
      <w:r w:rsidRPr="00D6381F">
        <w:rPr>
          <w:rFonts w:ascii="宋体" w:eastAsia="宋体" w:hAnsi="宋体"/>
          <w:lang w:eastAsia="zh-CN"/>
        </w:rPr>
        <w:t>**</w:t>
      </w:r>
      <w:r w:rsidRPr="00D6381F">
        <w:rPr>
          <w:rFonts w:ascii="宋体" w:eastAsia="宋体" w:hAnsi="宋体"/>
          <w:lang w:eastAsia="zh-CN"/>
        </w:rPr>
        <w:t>：六度（依据</w:t>
      </w:r>
      <w:r w:rsidRPr="00D6381F">
        <w:rPr>
          <w:rFonts w:ascii="宋体" w:eastAsia="宋体" w:hAnsi="宋体"/>
          <w:lang w:eastAsia="zh-CN"/>
        </w:rPr>
        <w:t>GB50011-2010</w:t>
      </w:r>
      <w:r w:rsidRPr="00D6381F">
        <w:rPr>
          <w:rFonts w:ascii="宋体" w:eastAsia="宋体" w:hAnsi="宋体"/>
          <w:lang w:eastAsia="zh-CN"/>
        </w:rPr>
        <w:t>《建筑抗震设计规范》）</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设计地震分组</w:t>
      </w:r>
      <w:r w:rsidRPr="00D6381F">
        <w:rPr>
          <w:rFonts w:ascii="宋体" w:eastAsia="宋体" w:hAnsi="宋体"/>
          <w:lang w:eastAsia="zh-CN"/>
        </w:rPr>
        <w:t>**</w:t>
      </w:r>
      <w:r w:rsidRPr="00D6381F">
        <w:rPr>
          <w:rFonts w:ascii="宋体" w:eastAsia="宋体" w:hAnsi="宋体"/>
          <w:lang w:eastAsia="zh-CN"/>
        </w:rPr>
        <w:t>：第一组（根据东莞市地震动参数区划确定）</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w:t>
      </w:r>
      <w:r w:rsidRPr="00D6381F">
        <w:rPr>
          <w:rFonts w:ascii="宋体" w:eastAsia="宋体" w:hAnsi="宋体"/>
          <w:lang w:eastAsia="zh-CN"/>
        </w:rPr>
        <w:t>场地类别</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Ⅱ</w:t>
      </w:r>
      <w:r w:rsidRPr="00D6381F">
        <w:rPr>
          <w:rFonts w:ascii="宋体" w:eastAsia="宋体" w:hAnsi="宋体"/>
          <w:lang w:eastAsia="zh-CN"/>
        </w:rPr>
        <w:t>类（基于工程地质勘察报告判定）</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特征周期</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0.45s</w:t>
      </w:r>
      <w:r w:rsidRPr="00D6381F">
        <w:rPr>
          <w:rFonts w:ascii="宋体" w:eastAsia="宋体" w:hAnsi="宋体"/>
          <w:lang w:eastAsia="zh-CN"/>
        </w:rPr>
        <w:t>（多遇地震工况）</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抗震设防类别</w:t>
      </w:r>
      <w:r w:rsidRPr="00D6381F">
        <w:rPr>
          <w:rFonts w:ascii="宋体" w:eastAsia="宋体" w:hAnsi="宋体"/>
          <w:lang w:eastAsia="zh-CN"/>
        </w:rPr>
        <w:t>**</w:t>
      </w:r>
      <w:r w:rsidRPr="00D6381F">
        <w:rPr>
          <w:rFonts w:ascii="宋体" w:eastAsia="宋体" w:hAnsi="宋体"/>
          <w:lang w:eastAsia="zh-CN"/>
        </w:rPr>
        <w:t>：丙类（标准设防类住宅建筑）</w:t>
      </w:r>
    </w:p>
    <w:p w:rsidR="00103DAA" w:rsidRPr="00D6381F" w:rsidRDefault="00D6381F">
      <w:pPr>
        <w:rPr>
          <w:rFonts w:ascii="宋体" w:eastAsia="宋体" w:hAnsi="宋体"/>
          <w:lang w:eastAsia="zh-CN"/>
        </w:rPr>
      </w:pPr>
      <w:r w:rsidRPr="00D6381F">
        <w:rPr>
          <w:rFonts w:ascii="宋体" w:eastAsia="宋体" w:hAnsi="宋体"/>
          <w:lang w:eastAsia="zh-CN"/>
        </w:rPr>
        <w:t xml:space="preserve">### 3.1.2 </w:t>
      </w:r>
      <w:r w:rsidRPr="00D6381F">
        <w:rPr>
          <w:rFonts w:ascii="宋体" w:eastAsia="宋体" w:hAnsi="宋体"/>
          <w:lang w:eastAsia="zh-CN"/>
        </w:rPr>
        <w:t>抗震等级划分</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结构构件</w:t>
      </w:r>
      <w:r w:rsidRPr="00D6381F">
        <w:rPr>
          <w:rFonts w:ascii="宋体" w:eastAsia="宋体" w:hAnsi="宋体"/>
          <w:lang w:eastAsia="zh-CN"/>
        </w:rPr>
        <w:t xml:space="preserve"> | </w:t>
      </w:r>
      <w:r w:rsidRPr="00D6381F">
        <w:rPr>
          <w:rFonts w:ascii="宋体" w:eastAsia="宋体" w:hAnsi="宋体"/>
          <w:lang w:eastAsia="zh-CN"/>
        </w:rPr>
        <w:t>抗震等级</w:t>
      </w:r>
      <w:r w:rsidRPr="00D6381F">
        <w:rPr>
          <w:rFonts w:ascii="宋体" w:eastAsia="宋体" w:hAnsi="宋体"/>
          <w:lang w:eastAsia="zh-CN"/>
        </w:rPr>
        <w:t xml:space="preserve"> | </w:t>
      </w:r>
      <w:r w:rsidRPr="00D6381F">
        <w:rPr>
          <w:rFonts w:ascii="宋体" w:eastAsia="宋体" w:hAnsi="宋体"/>
          <w:lang w:eastAsia="zh-CN"/>
        </w:rPr>
        <w:t>规范依据</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框架结构</w:t>
      </w:r>
      <w:r w:rsidRPr="00D6381F">
        <w:rPr>
          <w:rFonts w:ascii="宋体" w:eastAsia="宋体" w:hAnsi="宋体"/>
          <w:lang w:eastAsia="zh-CN"/>
        </w:rPr>
        <w:t xml:space="preserve"> | </w:t>
      </w:r>
      <w:r w:rsidRPr="00D6381F">
        <w:rPr>
          <w:rFonts w:ascii="宋体" w:eastAsia="宋体" w:hAnsi="宋体"/>
          <w:lang w:eastAsia="zh-CN"/>
        </w:rPr>
        <w:t>四级</w:t>
      </w:r>
      <w:r w:rsidRPr="00D6381F">
        <w:rPr>
          <w:rFonts w:ascii="宋体" w:eastAsia="宋体" w:hAnsi="宋体"/>
          <w:lang w:eastAsia="zh-CN"/>
        </w:rPr>
        <w:t xml:space="preserve"> | JGJ3-2010</w:t>
      </w:r>
      <w:r w:rsidRPr="00D6381F">
        <w:rPr>
          <w:rFonts w:ascii="宋体" w:eastAsia="宋体" w:hAnsi="宋体"/>
          <w:lang w:eastAsia="zh-CN"/>
        </w:rPr>
        <w:t>第</w:t>
      </w:r>
      <w:r w:rsidRPr="00D6381F">
        <w:rPr>
          <w:rFonts w:ascii="宋体" w:eastAsia="宋体" w:hAnsi="宋体"/>
          <w:lang w:eastAsia="zh-CN"/>
        </w:rPr>
        <w:t>3.9.3</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剪力墙</w:t>
      </w:r>
      <w:r w:rsidRPr="00D6381F">
        <w:rPr>
          <w:rFonts w:ascii="宋体" w:eastAsia="宋体" w:hAnsi="宋体"/>
          <w:lang w:eastAsia="zh-CN"/>
        </w:rPr>
        <w:t xml:space="preserve"> | </w:t>
      </w:r>
      <w:r w:rsidRPr="00D6381F">
        <w:rPr>
          <w:rFonts w:ascii="宋体" w:eastAsia="宋体" w:hAnsi="宋体"/>
          <w:lang w:eastAsia="zh-CN"/>
        </w:rPr>
        <w:t>四级</w:t>
      </w:r>
      <w:r w:rsidRPr="00D6381F">
        <w:rPr>
          <w:rFonts w:ascii="宋体" w:eastAsia="宋体" w:hAnsi="宋体"/>
          <w:lang w:eastAsia="zh-CN"/>
        </w:rPr>
        <w:t xml:space="preserve"> | GB50011-2010</w:t>
      </w:r>
      <w:r w:rsidRPr="00D6381F">
        <w:rPr>
          <w:rFonts w:ascii="宋体" w:eastAsia="宋体" w:hAnsi="宋体"/>
          <w:lang w:eastAsia="zh-CN"/>
        </w:rPr>
        <w:t>第</w:t>
      </w:r>
      <w:r w:rsidRPr="00D6381F">
        <w:rPr>
          <w:rFonts w:ascii="宋体" w:eastAsia="宋体" w:hAnsi="宋体"/>
          <w:lang w:eastAsia="zh-CN"/>
        </w:rPr>
        <w:t>6.1.2</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连梁</w:t>
      </w:r>
      <w:r w:rsidRPr="00D6381F">
        <w:rPr>
          <w:rFonts w:ascii="宋体" w:eastAsia="宋体" w:hAnsi="宋体"/>
          <w:lang w:eastAsia="zh-CN"/>
        </w:rPr>
        <w:t xml:space="preserve"> | </w:t>
      </w:r>
      <w:r w:rsidRPr="00D6381F">
        <w:rPr>
          <w:rFonts w:ascii="宋体" w:eastAsia="宋体" w:hAnsi="宋体"/>
          <w:lang w:eastAsia="zh-CN"/>
        </w:rPr>
        <w:t>四级</w:t>
      </w:r>
      <w:r w:rsidRPr="00D6381F">
        <w:rPr>
          <w:rFonts w:ascii="宋体" w:eastAsia="宋体" w:hAnsi="宋体"/>
          <w:lang w:eastAsia="zh-CN"/>
        </w:rPr>
        <w:t xml:space="preserve"> | JGJ3-2010</w:t>
      </w:r>
      <w:r w:rsidRPr="00D6381F">
        <w:rPr>
          <w:rFonts w:ascii="宋体" w:eastAsia="宋体" w:hAnsi="宋体"/>
          <w:lang w:eastAsia="zh-CN"/>
        </w:rPr>
        <w:t>第</w:t>
      </w:r>
      <w:r w:rsidRPr="00D6381F">
        <w:rPr>
          <w:rFonts w:ascii="宋体" w:eastAsia="宋体" w:hAnsi="宋体"/>
          <w:lang w:eastAsia="zh-CN"/>
        </w:rPr>
        <w:t>7.1.3</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3.1</w:t>
      </w:r>
      <w:r w:rsidRPr="00D6381F">
        <w:rPr>
          <w:rFonts w:ascii="宋体" w:eastAsia="宋体" w:hAnsi="宋体"/>
          <w:lang w:eastAsia="zh-CN"/>
        </w:rPr>
        <w:t xml:space="preserve">.3 </w:t>
      </w:r>
      <w:r w:rsidRPr="00D6381F">
        <w:rPr>
          <w:rFonts w:ascii="宋体" w:eastAsia="宋体" w:hAnsi="宋体"/>
          <w:lang w:eastAsia="zh-CN"/>
        </w:rPr>
        <w:t>抗震构造措施</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剪力墙边缘构件配筋率</w:t>
      </w:r>
      <w:r w:rsidRPr="00D6381F">
        <w:rPr>
          <w:rFonts w:ascii="宋体" w:eastAsia="宋体" w:hAnsi="宋体"/>
          <w:lang w:eastAsia="zh-CN"/>
        </w:rPr>
        <w:t>≥1.2%</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框架梁端箍筋加密区长度按</w:t>
      </w:r>
      <w:r w:rsidRPr="00D6381F">
        <w:rPr>
          <w:rFonts w:ascii="宋体" w:eastAsia="宋体" w:hAnsi="宋体"/>
          <w:lang w:eastAsia="zh-CN"/>
        </w:rPr>
        <w:t>1.5hb</w:t>
      </w:r>
      <w:r w:rsidRPr="00D6381F">
        <w:rPr>
          <w:rFonts w:ascii="宋体" w:eastAsia="宋体" w:hAnsi="宋体"/>
          <w:lang w:eastAsia="zh-CN"/>
        </w:rPr>
        <w:t>控制</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柱纵筋总配筋率：中柱</w:t>
      </w:r>
      <w:r w:rsidRPr="00D6381F">
        <w:rPr>
          <w:rFonts w:ascii="宋体" w:eastAsia="宋体" w:hAnsi="宋体"/>
          <w:lang w:eastAsia="zh-CN"/>
        </w:rPr>
        <w:t>≥0.7%</w:t>
      </w:r>
      <w:r w:rsidRPr="00D6381F">
        <w:rPr>
          <w:rFonts w:ascii="宋体" w:eastAsia="宋体" w:hAnsi="宋体"/>
          <w:lang w:eastAsia="zh-CN"/>
        </w:rPr>
        <w:t>，边柱</w:t>
      </w:r>
      <w:r w:rsidRPr="00D6381F">
        <w:rPr>
          <w:rFonts w:ascii="宋体" w:eastAsia="宋体" w:hAnsi="宋体"/>
          <w:lang w:eastAsia="zh-CN"/>
        </w:rPr>
        <w:t>≥0.8%</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按规范要求设置防震缝，宽度不小于</w:t>
      </w:r>
      <w:r w:rsidRPr="00D6381F">
        <w:rPr>
          <w:rFonts w:ascii="宋体" w:eastAsia="宋体" w:hAnsi="宋体"/>
          <w:lang w:eastAsia="zh-CN"/>
        </w:rPr>
        <w:t>100mm</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3.2 </w:t>
      </w:r>
      <w:r w:rsidRPr="00D6381F">
        <w:rPr>
          <w:rFonts w:ascii="宋体" w:eastAsia="宋体" w:hAnsi="宋体"/>
          <w:lang w:eastAsia="zh-CN"/>
        </w:rPr>
        <w:t>防火设计要求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3.2.1 </w:t>
      </w:r>
      <w:r w:rsidRPr="00D6381F">
        <w:rPr>
          <w:rFonts w:ascii="宋体" w:eastAsia="宋体" w:hAnsi="宋体"/>
          <w:lang w:eastAsia="zh-CN"/>
        </w:rPr>
        <w:t>耐火等级与分区</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建筑耐火等级</w:t>
      </w:r>
      <w:r w:rsidRPr="00D6381F">
        <w:rPr>
          <w:rFonts w:ascii="宋体" w:eastAsia="宋体" w:hAnsi="宋体"/>
          <w:lang w:eastAsia="zh-CN"/>
        </w:rPr>
        <w:t>**</w:t>
      </w:r>
      <w:r w:rsidRPr="00D6381F">
        <w:rPr>
          <w:rFonts w:ascii="宋体" w:eastAsia="宋体" w:hAnsi="宋体"/>
          <w:lang w:eastAsia="zh-CN"/>
        </w:rPr>
        <w:t>：一级（依据</w:t>
      </w:r>
      <w:r w:rsidRPr="00D6381F">
        <w:rPr>
          <w:rFonts w:ascii="宋体" w:eastAsia="宋体" w:hAnsi="宋体"/>
          <w:lang w:eastAsia="zh-CN"/>
        </w:rPr>
        <w:t>GB50016-2014</w:t>
      </w:r>
      <w:r w:rsidRPr="00D6381F">
        <w:rPr>
          <w:rFonts w:ascii="宋体" w:eastAsia="宋体" w:hAnsi="宋体"/>
          <w:lang w:eastAsia="zh-CN"/>
        </w:rPr>
        <w:t>《建筑设计防火规范》）</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防火分区面积</w:t>
      </w:r>
      <w:r w:rsidRPr="00D6381F">
        <w:rPr>
          <w:rFonts w:ascii="宋体" w:eastAsia="宋体" w:hAnsi="宋体"/>
          <w:lang w:eastAsia="zh-CN"/>
        </w:rPr>
        <w:t>**</w:t>
      </w:r>
      <w:r w:rsidRPr="00D6381F">
        <w:rPr>
          <w:rFonts w:ascii="宋体" w:eastAsia="宋体" w:hAnsi="宋体"/>
          <w:lang w:eastAsia="zh-CN"/>
        </w:rPr>
        <w:t>：住宅部分</w:t>
      </w:r>
      <w:r w:rsidRPr="00D6381F">
        <w:rPr>
          <w:rFonts w:ascii="宋体" w:eastAsia="宋体" w:hAnsi="宋体"/>
          <w:lang w:eastAsia="zh-CN"/>
        </w:rPr>
        <w:t>≤2500</w:t>
      </w:r>
      <w:r w:rsidRPr="00D6381F">
        <w:rPr>
          <w:rFonts w:ascii="宋体" w:eastAsia="宋体" w:hAnsi="宋体"/>
          <w:lang w:eastAsia="zh-CN"/>
        </w:rPr>
        <w:t>㎡，地下室</w:t>
      </w:r>
      <w:r w:rsidRPr="00D6381F">
        <w:rPr>
          <w:rFonts w:ascii="宋体" w:eastAsia="宋体" w:hAnsi="宋体"/>
          <w:lang w:eastAsia="zh-CN"/>
        </w:rPr>
        <w:t>≤1000</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结构构件耐火极限要求</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承重墙：</w:t>
      </w:r>
      <w:r w:rsidRPr="00D6381F">
        <w:rPr>
          <w:rFonts w:ascii="宋体" w:eastAsia="宋体" w:hAnsi="宋体"/>
          <w:lang w:eastAsia="zh-CN"/>
        </w:rPr>
        <w:t>3.0</w:t>
      </w:r>
      <w:r w:rsidRPr="00D6381F">
        <w:rPr>
          <w:rFonts w:ascii="宋体" w:eastAsia="宋体" w:hAnsi="宋体"/>
          <w:lang w:eastAsia="zh-CN"/>
        </w:rPr>
        <w:t>小时</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梁：</w:t>
      </w:r>
      <w:r w:rsidRPr="00D6381F">
        <w:rPr>
          <w:rFonts w:ascii="宋体" w:eastAsia="宋体" w:hAnsi="宋体"/>
          <w:lang w:eastAsia="zh-CN"/>
        </w:rPr>
        <w:t>2.0</w:t>
      </w:r>
      <w:r w:rsidRPr="00D6381F">
        <w:rPr>
          <w:rFonts w:ascii="宋体" w:eastAsia="宋体" w:hAnsi="宋体"/>
          <w:lang w:eastAsia="zh-CN"/>
        </w:rPr>
        <w:t>小时</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楼板：</w:t>
      </w:r>
      <w:r w:rsidRPr="00D6381F">
        <w:rPr>
          <w:rFonts w:ascii="宋体" w:eastAsia="宋体" w:hAnsi="宋体"/>
          <w:lang w:eastAsia="zh-CN"/>
        </w:rPr>
        <w:t>1.5</w:t>
      </w:r>
      <w:r w:rsidRPr="00D6381F">
        <w:rPr>
          <w:rFonts w:ascii="宋体" w:eastAsia="宋体" w:hAnsi="宋体"/>
          <w:lang w:eastAsia="zh-CN"/>
        </w:rPr>
        <w:t>小时</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柱：</w:t>
      </w:r>
      <w:r w:rsidRPr="00D6381F">
        <w:rPr>
          <w:rFonts w:ascii="宋体" w:eastAsia="宋体" w:hAnsi="宋体"/>
          <w:lang w:eastAsia="zh-CN"/>
        </w:rPr>
        <w:t>3.0</w:t>
      </w:r>
      <w:r w:rsidRPr="00D6381F">
        <w:rPr>
          <w:rFonts w:ascii="宋体" w:eastAsia="宋体" w:hAnsi="宋体"/>
          <w:lang w:eastAsia="zh-CN"/>
        </w:rPr>
        <w:t>小时</w:t>
      </w:r>
    </w:p>
    <w:p w:rsidR="00103DAA" w:rsidRPr="00D6381F" w:rsidRDefault="00D6381F">
      <w:pPr>
        <w:rPr>
          <w:rFonts w:ascii="宋体" w:eastAsia="宋体" w:hAnsi="宋体"/>
          <w:lang w:eastAsia="zh-CN"/>
        </w:rPr>
      </w:pPr>
      <w:r w:rsidRPr="00D6381F">
        <w:rPr>
          <w:rFonts w:ascii="宋体" w:eastAsia="宋体" w:hAnsi="宋体"/>
          <w:lang w:eastAsia="zh-CN"/>
        </w:rPr>
        <w:t xml:space="preserve">### 3.2.2 </w:t>
      </w:r>
      <w:r w:rsidRPr="00D6381F">
        <w:rPr>
          <w:rFonts w:ascii="宋体" w:eastAsia="宋体" w:hAnsi="宋体"/>
          <w:lang w:eastAsia="zh-CN"/>
        </w:rPr>
        <w:t>防火保护措施</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钢结构采用厚型防火涂料，涂层厚度经计算确定</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电缆井、管道井每层楼板处用防火封堵材料密封</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防火墙两侧</w:t>
      </w:r>
      <w:r w:rsidRPr="00D6381F">
        <w:rPr>
          <w:rFonts w:ascii="宋体" w:eastAsia="宋体" w:hAnsi="宋体"/>
          <w:lang w:eastAsia="zh-CN"/>
        </w:rPr>
        <w:t>2m</w:t>
      </w:r>
      <w:r w:rsidRPr="00D6381F">
        <w:rPr>
          <w:rFonts w:ascii="宋体" w:eastAsia="宋体" w:hAnsi="宋体"/>
          <w:lang w:eastAsia="zh-CN"/>
        </w:rPr>
        <w:t>范围内采用</w:t>
      </w:r>
      <w:r w:rsidRPr="00D6381F">
        <w:rPr>
          <w:rFonts w:ascii="宋体" w:eastAsia="宋体" w:hAnsi="宋体"/>
          <w:lang w:eastAsia="zh-CN"/>
        </w:rPr>
        <w:t>A</w:t>
      </w:r>
      <w:r w:rsidRPr="00D6381F">
        <w:rPr>
          <w:rFonts w:ascii="宋体" w:eastAsia="宋体" w:hAnsi="宋体"/>
          <w:lang w:eastAsia="zh-CN"/>
        </w:rPr>
        <w:t>级保温材料</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3.3 </w:t>
      </w:r>
      <w:r w:rsidRPr="00D6381F">
        <w:rPr>
          <w:rFonts w:ascii="宋体" w:eastAsia="宋体" w:hAnsi="宋体"/>
          <w:lang w:eastAsia="zh-CN"/>
        </w:rPr>
        <w:t>主要规范影响分析</w:t>
      </w:r>
    </w:p>
    <w:p w:rsidR="00103DAA" w:rsidRPr="00D6381F" w:rsidRDefault="00D6381F">
      <w:pPr>
        <w:rPr>
          <w:rFonts w:ascii="宋体" w:eastAsia="宋体" w:hAnsi="宋体"/>
          <w:lang w:eastAsia="zh-CN"/>
        </w:rPr>
      </w:pPr>
      <w:r w:rsidRPr="00D6381F">
        <w:rPr>
          <w:rFonts w:ascii="宋体" w:eastAsia="宋体" w:hAnsi="宋体"/>
          <w:lang w:eastAsia="zh-CN"/>
        </w:rPr>
        <w:t xml:space="preserve">### 3.3.1 </w:t>
      </w:r>
      <w:r w:rsidRPr="00D6381F">
        <w:rPr>
          <w:rFonts w:ascii="宋体" w:eastAsia="宋体" w:hAnsi="宋体"/>
          <w:lang w:eastAsia="zh-CN"/>
        </w:rPr>
        <w:t>《混凝土结构设计规范》</w:t>
      </w:r>
      <w:r w:rsidRPr="00D6381F">
        <w:rPr>
          <w:rFonts w:ascii="宋体" w:eastAsia="宋体" w:hAnsi="宋体"/>
          <w:lang w:eastAsia="zh-CN"/>
        </w:rPr>
        <w:t>GB50010-2010</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材料强度取值</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C30</w:t>
      </w:r>
      <w:r w:rsidRPr="00D6381F">
        <w:rPr>
          <w:rFonts w:ascii="宋体" w:eastAsia="宋体" w:hAnsi="宋体"/>
          <w:lang w:eastAsia="zh-CN"/>
        </w:rPr>
        <w:t>混凝土轴心抗压强度设计值</w:t>
      </w:r>
      <w:r w:rsidRPr="00D6381F">
        <w:rPr>
          <w:rFonts w:ascii="宋体" w:eastAsia="宋体" w:hAnsi="宋体"/>
          <w:lang w:eastAsia="zh-CN"/>
        </w:rPr>
        <w:t>14.3N/mm²</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保护层厚度</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地下室外墙：</w:t>
      </w:r>
      <w:r w:rsidRPr="00D6381F">
        <w:rPr>
          <w:rFonts w:ascii="宋体" w:eastAsia="宋体" w:hAnsi="宋体"/>
          <w:lang w:eastAsia="zh-CN"/>
        </w:rPr>
        <w:t>50mm</w:t>
      </w:r>
      <w:r w:rsidRPr="00D6381F">
        <w:rPr>
          <w:rFonts w:ascii="宋体" w:eastAsia="宋体" w:hAnsi="宋体"/>
          <w:lang w:eastAsia="zh-CN"/>
        </w:rPr>
        <w:t>（二</w:t>
      </w:r>
      <w:r w:rsidRPr="00D6381F">
        <w:rPr>
          <w:rFonts w:ascii="宋体" w:eastAsia="宋体" w:hAnsi="宋体"/>
          <w:lang w:eastAsia="zh-CN"/>
        </w:rPr>
        <w:t>a</w:t>
      </w:r>
      <w:r w:rsidRPr="00D6381F">
        <w:rPr>
          <w:rFonts w:ascii="宋体" w:eastAsia="宋体" w:hAnsi="宋体"/>
          <w:lang w:eastAsia="zh-CN"/>
        </w:rPr>
        <w:t>类环境）</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室内梁柱：</w:t>
      </w:r>
      <w:r w:rsidRPr="00D6381F">
        <w:rPr>
          <w:rFonts w:ascii="宋体" w:eastAsia="宋体" w:hAnsi="宋体"/>
          <w:lang w:eastAsia="zh-CN"/>
        </w:rPr>
        <w:t>25mm</w:t>
      </w:r>
      <w:r w:rsidRPr="00D6381F">
        <w:rPr>
          <w:rFonts w:ascii="宋体" w:eastAsia="宋体" w:hAnsi="宋体"/>
          <w:lang w:eastAsia="zh-CN"/>
        </w:rPr>
        <w:t>（一类环境）</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裂缝控制</w:t>
      </w:r>
      <w:r w:rsidRPr="00D6381F">
        <w:rPr>
          <w:rFonts w:ascii="宋体" w:eastAsia="宋体" w:hAnsi="宋体"/>
          <w:lang w:eastAsia="zh-CN"/>
        </w:rPr>
        <w:t>**</w:t>
      </w:r>
      <w:r w:rsidRPr="00D6381F">
        <w:rPr>
          <w:rFonts w:ascii="宋体" w:eastAsia="宋体" w:hAnsi="宋体"/>
          <w:lang w:eastAsia="zh-CN"/>
        </w:rPr>
        <w:t>：地下室构件裂缝宽度限值</w:t>
      </w:r>
      <w:r w:rsidRPr="00D6381F">
        <w:rPr>
          <w:rFonts w:ascii="宋体" w:eastAsia="宋体" w:hAnsi="宋体"/>
          <w:lang w:eastAsia="zh-CN"/>
        </w:rPr>
        <w:t>0.</w:t>
      </w:r>
      <w:r w:rsidRPr="00D6381F">
        <w:rPr>
          <w:rFonts w:ascii="宋体" w:eastAsia="宋体" w:hAnsi="宋体"/>
          <w:lang w:eastAsia="zh-CN"/>
        </w:rPr>
        <w:t>2mm</w:t>
      </w:r>
    </w:p>
    <w:p w:rsidR="00103DAA" w:rsidRPr="00D6381F" w:rsidRDefault="00D6381F">
      <w:pPr>
        <w:rPr>
          <w:rFonts w:ascii="宋体" w:eastAsia="宋体" w:hAnsi="宋体"/>
          <w:lang w:eastAsia="zh-CN"/>
        </w:rPr>
      </w:pPr>
      <w:r w:rsidRPr="00D6381F">
        <w:rPr>
          <w:rFonts w:ascii="宋体" w:eastAsia="宋体" w:hAnsi="宋体"/>
          <w:lang w:eastAsia="zh-CN"/>
        </w:rPr>
        <w:t xml:space="preserve">### 3.3.2 </w:t>
      </w:r>
      <w:r w:rsidRPr="00D6381F">
        <w:rPr>
          <w:rFonts w:ascii="宋体" w:eastAsia="宋体" w:hAnsi="宋体"/>
          <w:lang w:eastAsia="zh-CN"/>
        </w:rPr>
        <w:t>《高层建筑混凝土结构技术规程》</w:t>
      </w:r>
      <w:r w:rsidRPr="00D6381F">
        <w:rPr>
          <w:rFonts w:ascii="宋体" w:eastAsia="宋体" w:hAnsi="宋体"/>
          <w:lang w:eastAsia="zh-CN"/>
        </w:rPr>
        <w:t>JGJ3-2010</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位移角限值：</w:t>
      </w:r>
      <w:r w:rsidRPr="00D6381F">
        <w:rPr>
          <w:rFonts w:ascii="宋体" w:eastAsia="宋体" w:hAnsi="宋体"/>
          <w:lang w:eastAsia="zh-CN"/>
        </w:rPr>
        <w:t>1/1000</w:t>
      </w:r>
      <w:r w:rsidRPr="00D6381F">
        <w:rPr>
          <w:rFonts w:ascii="宋体" w:eastAsia="宋体" w:hAnsi="宋体"/>
          <w:lang w:eastAsia="zh-CN"/>
        </w:rPr>
        <w:t>（风荷载工况）</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刚重比控制：</w:t>
      </w:r>
      <w:r w:rsidRPr="00D6381F">
        <w:rPr>
          <w:rFonts w:ascii="宋体" w:eastAsia="宋体" w:hAnsi="宋体"/>
          <w:lang w:eastAsia="zh-CN"/>
        </w:rPr>
        <w:t>≥1.4</w:t>
      </w:r>
      <w:r w:rsidRPr="00D6381F">
        <w:rPr>
          <w:rFonts w:ascii="宋体" w:eastAsia="宋体" w:hAnsi="宋体"/>
          <w:lang w:eastAsia="zh-CN"/>
        </w:rPr>
        <w:t>（确保整体稳定）</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剪重比验算：</w:t>
      </w:r>
      <w:r w:rsidRPr="00D6381F">
        <w:rPr>
          <w:rFonts w:ascii="宋体" w:eastAsia="宋体" w:hAnsi="宋体"/>
          <w:lang w:eastAsia="zh-CN"/>
        </w:rPr>
        <w:t>X/Y</w:t>
      </w:r>
      <w:r w:rsidRPr="00D6381F">
        <w:rPr>
          <w:rFonts w:ascii="宋体" w:eastAsia="宋体" w:hAnsi="宋体"/>
          <w:lang w:eastAsia="zh-CN"/>
        </w:rPr>
        <w:t>向均</w:t>
      </w:r>
      <w:r w:rsidRPr="00D6381F">
        <w:rPr>
          <w:rFonts w:ascii="宋体" w:eastAsia="宋体" w:hAnsi="宋体"/>
          <w:lang w:eastAsia="zh-CN"/>
        </w:rPr>
        <w:t>≥1.6%</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3.4 </w:t>
      </w:r>
      <w:r w:rsidRPr="00D6381F">
        <w:rPr>
          <w:rFonts w:ascii="宋体" w:eastAsia="宋体" w:hAnsi="宋体"/>
          <w:lang w:eastAsia="zh-CN"/>
        </w:rPr>
        <w:t>环境因素考量</w:t>
      </w:r>
    </w:p>
    <w:p w:rsidR="00103DAA" w:rsidRPr="00D6381F" w:rsidRDefault="00D6381F">
      <w:pPr>
        <w:rPr>
          <w:rFonts w:ascii="宋体" w:eastAsia="宋体" w:hAnsi="宋体"/>
          <w:lang w:eastAsia="zh-CN"/>
        </w:rPr>
      </w:pPr>
      <w:r w:rsidRPr="00D6381F">
        <w:rPr>
          <w:rFonts w:ascii="宋体" w:eastAsia="宋体" w:hAnsi="宋体"/>
          <w:lang w:eastAsia="zh-CN"/>
        </w:rPr>
        <w:t xml:space="preserve">### 3.4.1 </w:t>
      </w:r>
      <w:r w:rsidRPr="00D6381F">
        <w:rPr>
          <w:rFonts w:ascii="宋体" w:eastAsia="宋体" w:hAnsi="宋体"/>
          <w:lang w:eastAsia="zh-CN"/>
        </w:rPr>
        <w:t>地质条件</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地下水腐蚀性</w:t>
      </w:r>
      <w:r w:rsidRPr="00D6381F">
        <w:rPr>
          <w:rFonts w:ascii="宋体" w:eastAsia="宋体" w:hAnsi="宋体"/>
          <w:lang w:eastAsia="zh-CN"/>
        </w:rPr>
        <w:t>**</w:t>
      </w:r>
      <w:r w:rsidRPr="00D6381F">
        <w:rPr>
          <w:rFonts w:ascii="宋体" w:eastAsia="宋体" w:hAnsi="宋体"/>
          <w:lang w:eastAsia="zh-CN"/>
        </w:rPr>
        <w:t>：微腐蚀性（</w:t>
      </w:r>
      <w:r w:rsidRPr="00D6381F">
        <w:rPr>
          <w:rFonts w:ascii="宋体" w:eastAsia="宋体" w:hAnsi="宋体"/>
          <w:lang w:eastAsia="zh-CN"/>
        </w:rPr>
        <w:t>pH</w:t>
      </w:r>
      <w:r w:rsidRPr="00D6381F">
        <w:rPr>
          <w:rFonts w:ascii="宋体" w:eastAsia="宋体" w:hAnsi="宋体"/>
          <w:lang w:eastAsia="zh-CN"/>
        </w:rPr>
        <w:t>值</w:t>
      </w:r>
      <w:r w:rsidRPr="00D6381F">
        <w:rPr>
          <w:rFonts w:ascii="宋体" w:eastAsia="宋体" w:hAnsi="宋体"/>
          <w:lang w:eastAsia="zh-CN"/>
        </w:rPr>
        <w:t>6.8-7.2</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土层液化可能性</w:t>
      </w:r>
      <w:r w:rsidRPr="00D6381F">
        <w:rPr>
          <w:rFonts w:ascii="宋体" w:eastAsia="宋体" w:hAnsi="宋体"/>
          <w:lang w:eastAsia="zh-CN"/>
        </w:rPr>
        <w:t>**</w:t>
      </w:r>
      <w:r w:rsidRPr="00D6381F">
        <w:rPr>
          <w:rFonts w:ascii="宋体" w:eastAsia="宋体" w:hAnsi="宋体"/>
          <w:lang w:eastAsia="zh-CN"/>
        </w:rPr>
        <w:t>：轻微液化（经标准贯入试验判定）</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基础持力层</w:t>
      </w:r>
      <w:r w:rsidRPr="00D6381F">
        <w:rPr>
          <w:rFonts w:ascii="宋体" w:eastAsia="宋体" w:hAnsi="宋体"/>
          <w:lang w:eastAsia="zh-CN"/>
        </w:rPr>
        <w:t>**</w:t>
      </w:r>
      <w:r w:rsidRPr="00D6381F">
        <w:rPr>
          <w:rFonts w:ascii="宋体" w:eastAsia="宋体" w:hAnsi="宋体"/>
          <w:lang w:eastAsia="zh-CN"/>
        </w:rPr>
        <w:t>：强风化花岗岩，承载力特征值</w:t>
      </w:r>
      <w:r w:rsidRPr="00D6381F">
        <w:rPr>
          <w:rFonts w:ascii="宋体" w:eastAsia="宋体" w:hAnsi="宋体"/>
          <w:lang w:eastAsia="zh-CN"/>
        </w:rPr>
        <w:t>fak=350kPa</w:t>
      </w:r>
    </w:p>
    <w:p w:rsidR="00103DAA" w:rsidRPr="00D6381F" w:rsidRDefault="00D6381F">
      <w:pPr>
        <w:rPr>
          <w:rFonts w:ascii="宋体" w:eastAsia="宋体" w:hAnsi="宋体"/>
          <w:lang w:eastAsia="zh-CN"/>
        </w:rPr>
      </w:pPr>
      <w:r w:rsidRPr="00D6381F">
        <w:rPr>
          <w:rFonts w:ascii="宋体" w:eastAsia="宋体" w:hAnsi="宋体"/>
          <w:lang w:eastAsia="zh-CN"/>
        </w:rPr>
        <w:t xml:space="preserve">### 3.4.2 </w:t>
      </w:r>
      <w:r w:rsidRPr="00D6381F">
        <w:rPr>
          <w:rFonts w:ascii="宋体" w:eastAsia="宋体" w:hAnsi="宋体"/>
          <w:lang w:eastAsia="zh-CN"/>
        </w:rPr>
        <w:t>气候条件</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参数</w:t>
      </w:r>
      <w:r w:rsidRPr="00D6381F">
        <w:rPr>
          <w:rFonts w:ascii="宋体" w:eastAsia="宋体" w:hAnsi="宋体"/>
          <w:lang w:eastAsia="zh-CN"/>
        </w:rPr>
        <w:t xml:space="preserve"> | </w:t>
      </w:r>
      <w:r w:rsidRPr="00D6381F">
        <w:rPr>
          <w:rFonts w:ascii="宋体" w:eastAsia="宋体" w:hAnsi="宋体"/>
          <w:lang w:eastAsia="zh-CN"/>
        </w:rPr>
        <w:t>数值</w:t>
      </w:r>
      <w:r w:rsidRPr="00D6381F">
        <w:rPr>
          <w:rFonts w:ascii="宋体" w:eastAsia="宋体" w:hAnsi="宋体"/>
          <w:lang w:eastAsia="zh-CN"/>
        </w:rPr>
        <w:t xml:space="preserve"> | </w:t>
      </w:r>
      <w:r w:rsidRPr="00D6381F">
        <w:rPr>
          <w:rFonts w:ascii="宋体" w:eastAsia="宋体" w:hAnsi="宋体"/>
          <w:lang w:eastAsia="zh-CN"/>
        </w:rPr>
        <w:t>规范依据</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基本风压</w:t>
      </w:r>
      <w:r w:rsidRPr="00D6381F">
        <w:rPr>
          <w:rFonts w:ascii="宋体" w:eastAsia="宋体" w:hAnsi="宋体"/>
          <w:lang w:eastAsia="zh-CN"/>
        </w:rPr>
        <w:t xml:space="preserve"> | 0.50kN/m² | GB50009-2012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基本雪压</w:t>
      </w:r>
      <w:r w:rsidRPr="00D6381F">
        <w:rPr>
          <w:rFonts w:ascii="宋体" w:eastAsia="宋体" w:hAnsi="宋体"/>
          <w:lang w:eastAsia="zh-CN"/>
        </w:rPr>
        <w:t xml:space="preserve"> | 0.35kN/m² | GB50009-2012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冻土深度</w:t>
      </w:r>
      <w:r w:rsidRPr="00D6381F">
        <w:rPr>
          <w:rFonts w:ascii="宋体" w:eastAsia="宋体" w:hAnsi="宋体"/>
          <w:lang w:eastAsia="zh-CN"/>
        </w:rPr>
        <w:t xml:space="preserve"> | </w:t>
      </w:r>
      <w:r w:rsidRPr="00D6381F">
        <w:rPr>
          <w:rFonts w:ascii="宋体" w:eastAsia="宋体" w:hAnsi="宋体"/>
          <w:lang w:eastAsia="zh-CN"/>
        </w:rPr>
        <w:t>无冻结</w:t>
      </w:r>
      <w:r w:rsidRPr="00D6381F">
        <w:rPr>
          <w:rFonts w:ascii="宋体" w:eastAsia="宋体" w:hAnsi="宋体"/>
          <w:lang w:eastAsia="zh-CN"/>
        </w:rPr>
        <w:t xml:space="preserve"> | </w:t>
      </w:r>
      <w:r w:rsidRPr="00D6381F">
        <w:rPr>
          <w:rFonts w:ascii="宋体" w:eastAsia="宋体" w:hAnsi="宋体"/>
          <w:lang w:eastAsia="zh-CN"/>
        </w:rPr>
        <w:t>地方标准</w:t>
      </w:r>
      <w:r w:rsidRPr="00D6381F">
        <w:rPr>
          <w:rFonts w:ascii="宋体" w:eastAsia="宋体" w:hAnsi="宋体"/>
          <w:lang w:eastAsia="zh-CN"/>
        </w:rPr>
        <w:t xml:space="preserve"> |</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3.5 </w:t>
      </w:r>
      <w:r w:rsidRPr="00D6381F">
        <w:rPr>
          <w:rFonts w:ascii="宋体" w:eastAsia="宋体" w:hAnsi="宋体"/>
          <w:lang w:eastAsia="zh-CN"/>
        </w:rPr>
        <w:t>荷载标准值体系</w:t>
      </w:r>
    </w:p>
    <w:p w:rsidR="00103DAA" w:rsidRPr="00D6381F" w:rsidRDefault="00D6381F">
      <w:pPr>
        <w:rPr>
          <w:rFonts w:ascii="宋体" w:eastAsia="宋体" w:hAnsi="宋体"/>
          <w:lang w:eastAsia="zh-CN"/>
        </w:rPr>
      </w:pPr>
      <w:r w:rsidRPr="00D6381F">
        <w:rPr>
          <w:rFonts w:ascii="宋体" w:eastAsia="宋体" w:hAnsi="宋体"/>
          <w:lang w:eastAsia="zh-CN"/>
        </w:rPr>
        <w:t xml:space="preserve">### 3.5.1 </w:t>
      </w:r>
      <w:r w:rsidRPr="00D6381F">
        <w:rPr>
          <w:rFonts w:ascii="宋体" w:eastAsia="宋体" w:hAnsi="宋体"/>
          <w:lang w:eastAsia="zh-CN"/>
        </w:rPr>
        <w:t>活荷载取值</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部位</w:t>
      </w:r>
      <w:r w:rsidRPr="00D6381F">
        <w:rPr>
          <w:rFonts w:ascii="宋体" w:eastAsia="宋体" w:hAnsi="宋体"/>
          <w:lang w:eastAsia="zh-CN"/>
        </w:rPr>
        <w:t xml:space="preserve"> | </w:t>
      </w:r>
      <w:r w:rsidRPr="00D6381F">
        <w:rPr>
          <w:rFonts w:ascii="宋体" w:eastAsia="宋体" w:hAnsi="宋体"/>
          <w:lang w:eastAsia="zh-CN"/>
        </w:rPr>
        <w:t>标准值</w:t>
      </w:r>
      <w:r w:rsidRPr="00D6381F">
        <w:rPr>
          <w:rFonts w:ascii="宋体" w:eastAsia="宋体" w:hAnsi="宋体"/>
          <w:lang w:eastAsia="zh-CN"/>
        </w:rPr>
        <w:t xml:space="preserve">(kN/m²) | </w:t>
      </w:r>
      <w:r w:rsidRPr="00D6381F">
        <w:rPr>
          <w:rFonts w:ascii="宋体" w:eastAsia="宋体" w:hAnsi="宋体"/>
          <w:lang w:eastAsia="zh-CN"/>
        </w:rPr>
        <w:t>依据</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卧室</w:t>
      </w:r>
      <w:r w:rsidRPr="00D6381F">
        <w:rPr>
          <w:rFonts w:ascii="宋体" w:eastAsia="宋体" w:hAnsi="宋体"/>
          <w:lang w:eastAsia="zh-CN"/>
        </w:rPr>
        <w:t xml:space="preserve"> | 2.0 | GB50009</w:t>
      </w:r>
      <w:r w:rsidRPr="00D6381F">
        <w:rPr>
          <w:rFonts w:ascii="宋体" w:eastAsia="宋体" w:hAnsi="宋体"/>
          <w:lang w:eastAsia="zh-CN"/>
        </w:rPr>
        <w:t>表</w:t>
      </w:r>
      <w:r w:rsidRPr="00D6381F">
        <w:rPr>
          <w:rFonts w:ascii="宋体" w:eastAsia="宋体" w:hAnsi="宋体"/>
          <w:lang w:eastAsia="zh-CN"/>
        </w:rPr>
        <w:t>5.1.1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走廊</w:t>
      </w:r>
      <w:r w:rsidRPr="00D6381F">
        <w:rPr>
          <w:rFonts w:ascii="宋体" w:eastAsia="宋体" w:hAnsi="宋体"/>
          <w:lang w:eastAsia="zh-CN"/>
        </w:rPr>
        <w:t xml:space="preserve"> | 3.5 | </w:t>
      </w:r>
      <w:r w:rsidRPr="00D6381F">
        <w:rPr>
          <w:rFonts w:ascii="宋体" w:eastAsia="宋体" w:hAnsi="宋体"/>
          <w:lang w:eastAsia="zh-CN"/>
        </w:rPr>
        <w:t>GB50009</w:t>
      </w:r>
      <w:r w:rsidRPr="00D6381F">
        <w:rPr>
          <w:rFonts w:ascii="宋体" w:eastAsia="宋体" w:hAnsi="宋体"/>
          <w:lang w:eastAsia="zh-CN"/>
        </w:rPr>
        <w:t>表</w:t>
      </w:r>
      <w:r w:rsidRPr="00D6381F">
        <w:rPr>
          <w:rFonts w:ascii="宋体" w:eastAsia="宋体" w:hAnsi="宋体"/>
          <w:lang w:eastAsia="zh-CN"/>
        </w:rPr>
        <w:t>5.1.1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上人屋面</w:t>
      </w:r>
      <w:r w:rsidRPr="00D6381F">
        <w:rPr>
          <w:rFonts w:ascii="宋体" w:eastAsia="宋体" w:hAnsi="宋体"/>
          <w:lang w:eastAsia="zh-CN"/>
        </w:rPr>
        <w:t xml:space="preserve"> | 2.0 | GB50009</w:t>
      </w:r>
      <w:r w:rsidRPr="00D6381F">
        <w:rPr>
          <w:rFonts w:ascii="宋体" w:eastAsia="宋体" w:hAnsi="宋体"/>
          <w:lang w:eastAsia="zh-CN"/>
        </w:rPr>
        <w:t>表</w:t>
      </w:r>
      <w:r w:rsidRPr="00D6381F">
        <w:rPr>
          <w:rFonts w:ascii="宋体" w:eastAsia="宋体" w:hAnsi="宋体"/>
          <w:lang w:eastAsia="zh-CN"/>
        </w:rPr>
        <w:t>5.3.1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地下室顶板</w:t>
      </w:r>
      <w:r w:rsidRPr="00D6381F">
        <w:rPr>
          <w:rFonts w:ascii="宋体" w:eastAsia="宋体" w:hAnsi="宋体"/>
          <w:lang w:eastAsia="zh-CN"/>
        </w:rPr>
        <w:t xml:space="preserve"> | 5.0 | </w:t>
      </w:r>
      <w:r w:rsidRPr="00D6381F">
        <w:rPr>
          <w:rFonts w:ascii="宋体" w:eastAsia="宋体" w:hAnsi="宋体"/>
          <w:lang w:eastAsia="zh-CN"/>
        </w:rPr>
        <w:t>消防车等效荷载</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3.5.2 </w:t>
      </w:r>
      <w:r w:rsidRPr="00D6381F">
        <w:rPr>
          <w:rFonts w:ascii="宋体" w:eastAsia="宋体" w:hAnsi="宋体"/>
          <w:lang w:eastAsia="zh-CN"/>
        </w:rPr>
        <w:t>荷载组合</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基本组合：</w:t>
      </w:r>
      <w:r w:rsidRPr="00D6381F">
        <w:rPr>
          <w:rFonts w:ascii="宋体" w:eastAsia="宋体" w:hAnsi="宋体"/>
          <w:lang w:eastAsia="zh-CN"/>
        </w:rPr>
        <w:t>1.2</w:t>
      </w:r>
      <w:r w:rsidRPr="00D6381F">
        <w:rPr>
          <w:rFonts w:ascii="宋体" w:eastAsia="宋体" w:hAnsi="宋体"/>
          <w:lang w:eastAsia="zh-CN"/>
        </w:rPr>
        <w:t>恒</w:t>
      </w:r>
      <w:r w:rsidRPr="00D6381F">
        <w:rPr>
          <w:rFonts w:ascii="宋体" w:eastAsia="宋体" w:hAnsi="宋体"/>
          <w:lang w:eastAsia="zh-CN"/>
        </w:rPr>
        <w:t>+1.4</w:t>
      </w:r>
      <w:r w:rsidRPr="00D6381F">
        <w:rPr>
          <w:rFonts w:ascii="宋体" w:eastAsia="宋体" w:hAnsi="宋体"/>
          <w:lang w:eastAsia="zh-CN"/>
        </w:rPr>
        <w:t>活</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地震组合：</w:t>
      </w:r>
      <w:r w:rsidRPr="00D6381F">
        <w:rPr>
          <w:rFonts w:ascii="宋体" w:eastAsia="宋体" w:hAnsi="宋体"/>
          <w:lang w:eastAsia="zh-CN"/>
        </w:rPr>
        <w:t>1.2(</w:t>
      </w:r>
      <w:r w:rsidRPr="00D6381F">
        <w:rPr>
          <w:rFonts w:ascii="宋体" w:eastAsia="宋体" w:hAnsi="宋体"/>
          <w:lang w:eastAsia="zh-CN"/>
        </w:rPr>
        <w:t>恒</w:t>
      </w:r>
      <w:r w:rsidRPr="00D6381F">
        <w:rPr>
          <w:rFonts w:ascii="宋体" w:eastAsia="宋体" w:hAnsi="宋体"/>
          <w:lang w:eastAsia="zh-CN"/>
        </w:rPr>
        <w:t>+0.5</w:t>
      </w:r>
      <w:r w:rsidRPr="00D6381F">
        <w:rPr>
          <w:rFonts w:ascii="宋体" w:eastAsia="宋体" w:hAnsi="宋体"/>
          <w:lang w:eastAsia="zh-CN"/>
        </w:rPr>
        <w:t>活</w:t>
      </w:r>
      <w:r w:rsidRPr="00D6381F">
        <w:rPr>
          <w:rFonts w:ascii="宋体" w:eastAsia="宋体" w:hAnsi="宋体"/>
          <w:lang w:eastAsia="zh-CN"/>
        </w:rPr>
        <w:t>)+1.3Eh</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抗浮验算：</w:t>
      </w:r>
      <w:r w:rsidRPr="00D6381F">
        <w:rPr>
          <w:rFonts w:ascii="宋体" w:eastAsia="宋体" w:hAnsi="宋体"/>
          <w:lang w:eastAsia="zh-CN"/>
        </w:rPr>
        <w:t>1.0</w:t>
      </w:r>
      <w:r w:rsidRPr="00D6381F">
        <w:rPr>
          <w:rFonts w:ascii="宋体" w:eastAsia="宋体" w:hAnsi="宋体"/>
          <w:lang w:eastAsia="zh-CN"/>
        </w:rPr>
        <w:t>恒</w:t>
      </w:r>
      <w:r w:rsidRPr="00D6381F">
        <w:rPr>
          <w:rFonts w:ascii="宋体" w:eastAsia="宋体" w:hAnsi="宋体"/>
          <w:lang w:eastAsia="zh-CN"/>
        </w:rPr>
        <w:t>+1.0</w:t>
      </w:r>
      <w:r w:rsidRPr="00D6381F">
        <w:rPr>
          <w:rFonts w:ascii="宋体" w:eastAsia="宋体" w:hAnsi="宋体"/>
          <w:lang w:eastAsia="zh-CN"/>
        </w:rPr>
        <w:t>浮力</w:t>
      </w:r>
    </w:p>
    <w:p w:rsidR="00103DAA" w:rsidRPr="00D6381F" w:rsidRDefault="00D6381F">
      <w:pPr>
        <w:pStyle w:val="21"/>
        <w:rPr>
          <w:rFonts w:ascii="宋体" w:eastAsia="宋体" w:hAnsi="宋体"/>
          <w:lang w:eastAsia="zh-CN"/>
        </w:rPr>
      </w:pPr>
      <w:r w:rsidRPr="00D6381F">
        <w:rPr>
          <w:rFonts w:ascii="宋体" w:eastAsia="宋体" w:hAnsi="宋体"/>
          <w:lang w:eastAsia="zh-CN"/>
        </w:rPr>
        <w:lastRenderedPageBreak/>
        <w:t xml:space="preserve">3.6 </w:t>
      </w:r>
      <w:r w:rsidRPr="00D6381F">
        <w:rPr>
          <w:rFonts w:ascii="宋体" w:eastAsia="宋体" w:hAnsi="宋体"/>
          <w:lang w:eastAsia="zh-CN"/>
        </w:rPr>
        <w:t>计算分析体系</w:t>
      </w:r>
    </w:p>
    <w:p w:rsidR="00103DAA" w:rsidRPr="00D6381F" w:rsidRDefault="00D6381F">
      <w:pPr>
        <w:rPr>
          <w:rFonts w:ascii="宋体" w:eastAsia="宋体" w:hAnsi="宋体"/>
          <w:lang w:eastAsia="zh-CN"/>
        </w:rPr>
      </w:pPr>
      <w:r w:rsidRPr="00D6381F">
        <w:rPr>
          <w:rFonts w:ascii="宋体" w:eastAsia="宋体" w:hAnsi="宋体"/>
          <w:lang w:eastAsia="zh-CN"/>
        </w:rPr>
        <w:t xml:space="preserve">### 3.6.1 </w:t>
      </w:r>
      <w:r w:rsidRPr="00D6381F">
        <w:rPr>
          <w:rFonts w:ascii="宋体" w:eastAsia="宋体" w:hAnsi="宋体"/>
          <w:lang w:eastAsia="zh-CN"/>
        </w:rPr>
        <w:t>软件配置</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软件名称</w:t>
      </w:r>
      <w:r w:rsidRPr="00D6381F">
        <w:rPr>
          <w:rFonts w:ascii="宋体" w:eastAsia="宋体" w:hAnsi="宋体"/>
          <w:lang w:eastAsia="zh-CN"/>
        </w:rPr>
        <w:t xml:space="preserve"> | </w:t>
      </w:r>
      <w:r w:rsidRPr="00D6381F">
        <w:rPr>
          <w:rFonts w:ascii="宋体" w:eastAsia="宋体" w:hAnsi="宋体"/>
          <w:lang w:eastAsia="zh-CN"/>
        </w:rPr>
        <w:t>版本</w:t>
      </w:r>
      <w:r w:rsidRPr="00D6381F">
        <w:rPr>
          <w:rFonts w:ascii="宋体" w:eastAsia="宋体" w:hAnsi="宋体"/>
          <w:lang w:eastAsia="zh-CN"/>
        </w:rPr>
        <w:t xml:space="preserve"> | </w:t>
      </w:r>
      <w:r w:rsidRPr="00D6381F">
        <w:rPr>
          <w:rFonts w:ascii="宋体" w:eastAsia="宋体" w:hAnsi="宋体"/>
          <w:lang w:eastAsia="zh-CN"/>
        </w:rPr>
        <w:t>应用范围</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SATWE | V1.2.1 | </w:t>
      </w:r>
      <w:r w:rsidRPr="00D6381F">
        <w:rPr>
          <w:rFonts w:ascii="宋体" w:eastAsia="宋体" w:hAnsi="宋体"/>
          <w:lang w:eastAsia="zh-CN"/>
        </w:rPr>
        <w:t>整体结构分析</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JC</w:t>
      </w:r>
      <w:r w:rsidRPr="00D6381F">
        <w:rPr>
          <w:rFonts w:ascii="宋体" w:eastAsia="宋体" w:hAnsi="宋体"/>
          <w:lang w:eastAsia="zh-CN"/>
        </w:rPr>
        <w:t xml:space="preserve">CAD | V1.2.1 | </w:t>
      </w:r>
      <w:r w:rsidRPr="00D6381F">
        <w:rPr>
          <w:rFonts w:ascii="宋体" w:eastAsia="宋体" w:hAnsi="宋体"/>
          <w:lang w:eastAsia="zh-CN"/>
        </w:rPr>
        <w:t>基础设计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YJK | 1.8.3</w:t>
      </w:r>
      <w:r w:rsidRPr="00D6381F">
        <w:rPr>
          <w:rFonts w:ascii="宋体" w:eastAsia="宋体" w:hAnsi="宋体"/>
          <w:lang w:eastAsia="zh-CN"/>
        </w:rPr>
        <w:t>版</w:t>
      </w:r>
      <w:r w:rsidRPr="00D6381F">
        <w:rPr>
          <w:rFonts w:ascii="宋体" w:eastAsia="宋体" w:hAnsi="宋体"/>
          <w:lang w:eastAsia="zh-CN"/>
        </w:rPr>
        <w:t xml:space="preserve"> | </w:t>
      </w:r>
      <w:r w:rsidRPr="00D6381F">
        <w:rPr>
          <w:rFonts w:ascii="宋体" w:eastAsia="宋体" w:hAnsi="宋体"/>
          <w:lang w:eastAsia="zh-CN"/>
        </w:rPr>
        <w:t>抗震性能化设计</w:t>
      </w:r>
      <w:r w:rsidRPr="00D6381F">
        <w:rPr>
          <w:rFonts w:ascii="宋体" w:eastAsia="宋体" w:hAnsi="宋体"/>
          <w:lang w:eastAsia="zh-CN"/>
        </w:rPr>
        <w:t xml:space="preserve"> |</w:t>
      </w:r>
    </w:p>
    <w:p w:rsidR="00103DAA" w:rsidRPr="00D6381F" w:rsidRDefault="00D6381F">
      <w:pPr>
        <w:rPr>
          <w:rFonts w:ascii="宋体" w:eastAsia="宋体" w:hAnsi="宋体"/>
        </w:rPr>
      </w:pPr>
      <w:r w:rsidRPr="00D6381F">
        <w:rPr>
          <w:rFonts w:ascii="宋体" w:eastAsia="宋体" w:hAnsi="宋体"/>
        </w:rPr>
        <w:t xml:space="preserve">### 3.6.2 </w:t>
      </w:r>
      <w:r w:rsidRPr="00D6381F">
        <w:rPr>
          <w:rFonts w:ascii="宋体" w:eastAsia="宋体" w:hAnsi="宋体"/>
        </w:rPr>
        <w:t>关键分析结果</w:t>
      </w:r>
    </w:p>
    <w:p w:rsidR="00103DAA" w:rsidRPr="00D6381F" w:rsidRDefault="00D6381F">
      <w:pPr>
        <w:rPr>
          <w:rFonts w:ascii="宋体" w:eastAsia="宋体" w:hAnsi="宋体"/>
        </w:rPr>
      </w:pPr>
      <w:r w:rsidRPr="00D6381F">
        <w:rPr>
          <w:rFonts w:ascii="宋体" w:eastAsia="宋体" w:hAnsi="宋体"/>
        </w:rPr>
        <w:t>- **</w:t>
      </w:r>
      <w:r w:rsidRPr="00D6381F">
        <w:rPr>
          <w:rFonts w:ascii="宋体" w:eastAsia="宋体" w:hAnsi="宋体"/>
        </w:rPr>
        <w:t>周期</w:t>
      </w:r>
      <w:r w:rsidRPr="00D6381F">
        <w:rPr>
          <w:rFonts w:ascii="宋体" w:eastAsia="宋体" w:hAnsi="宋体"/>
        </w:rPr>
        <w:t>**</w:t>
      </w:r>
      <w:r w:rsidRPr="00D6381F">
        <w:rPr>
          <w:rFonts w:ascii="宋体" w:eastAsia="宋体" w:hAnsi="宋体"/>
        </w:rPr>
        <w:t>：</w:t>
      </w:r>
      <w:r w:rsidRPr="00D6381F">
        <w:rPr>
          <w:rFonts w:ascii="宋体" w:eastAsia="宋体" w:hAnsi="宋体"/>
        </w:rPr>
        <w:t>T1=1.85s(X</w:t>
      </w:r>
      <w:r w:rsidRPr="00D6381F">
        <w:rPr>
          <w:rFonts w:ascii="宋体" w:eastAsia="宋体" w:hAnsi="宋体"/>
        </w:rPr>
        <w:t>向</w:t>
      </w:r>
      <w:r w:rsidRPr="00D6381F">
        <w:rPr>
          <w:rFonts w:ascii="宋体" w:eastAsia="宋体" w:hAnsi="宋体"/>
        </w:rPr>
        <w:t>)</w:t>
      </w:r>
      <w:r w:rsidRPr="00D6381F">
        <w:rPr>
          <w:rFonts w:ascii="宋体" w:eastAsia="宋体" w:hAnsi="宋体"/>
        </w:rPr>
        <w:t>，</w:t>
      </w:r>
      <w:r w:rsidRPr="00D6381F">
        <w:rPr>
          <w:rFonts w:ascii="宋体" w:eastAsia="宋体" w:hAnsi="宋体"/>
        </w:rPr>
        <w:t>T2=1.79s(Y</w:t>
      </w:r>
      <w:r w:rsidRPr="00D6381F">
        <w:rPr>
          <w:rFonts w:ascii="宋体" w:eastAsia="宋体" w:hAnsi="宋体"/>
        </w:rPr>
        <w:t>向</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 **</w:t>
      </w:r>
      <w:r w:rsidRPr="00D6381F">
        <w:rPr>
          <w:rFonts w:ascii="宋体" w:eastAsia="宋体" w:hAnsi="宋体"/>
        </w:rPr>
        <w:t>位移比</w:t>
      </w:r>
      <w:r w:rsidRPr="00D6381F">
        <w:rPr>
          <w:rFonts w:ascii="宋体" w:eastAsia="宋体" w:hAnsi="宋体"/>
        </w:rPr>
        <w:t>**</w:t>
      </w:r>
      <w:r w:rsidRPr="00D6381F">
        <w:rPr>
          <w:rFonts w:ascii="宋体" w:eastAsia="宋体" w:hAnsi="宋体"/>
        </w:rPr>
        <w:t>：最大</w:t>
      </w:r>
      <w:r w:rsidRPr="00D6381F">
        <w:rPr>
          <w:rFonts w:ascii="宋体" w:eastAsia="宋体" w:hAnsi="宋体"/>
        </w:rPr>
        <w:t>1.21</w:t>
      </w:r>
      <w:r w:rsidRPr="00D6381F">
        <w:rPr>
          <w:rFonts w:ascii="宋体" w:eastAsia="宋体" w:hAnsi="宋体"/>
        </w:rPr>
        <w:t>＜</w:t>
      </w:r>
      <w:r w:rsidRPr="00D6381F">
        <w:rPr>
          <w:rFonts w:ascii="宋体" w:eastAsia="宋体" w:hAnsi="宋体"/>
        </w:rPr>
        <w:t>1.4</w:t>
      </w:r>
      <w:r w:rsidRPr="00D6381F">
        <w:rPr>
          <w:rFonts w:ascii="宋体" w:eastAsia="宋体" w:hAnsi="宋体"/>
        </w:rPr>
        <w:t>（规范限值）</w:t>
      </w:r>
    </w:p>
    <w:p w:rsidR="00103DAA" w:rsidRPr="00D6381F" w:rsidRDefault="00D6381F">
      <w:pPr>
        <w:rPr>
          <w:rFonts w:ascii="宋体" w:eastAsia="宋体" w:hAnsi="宋体"/>
        </w:rPr>
      </w:pPr>
      <w:r w:rsidRPr="00D6381F">
        <w:rPr>
          <w:rFonts w:ascii="宋体" w:eastAsia="宋体" w:hAnsi="宋体"/>
        </w:rPr>
        <w:t>- **</w:t>
      </w:r>
      <w:r w:rsidRPr="00D6381F">
        <w:rPr>
          <w:rFonts w:ascii="宋体" w:eastAsia="宋体" w:hAnsi="宋体"/>
        </w:rPr>
        <w:t>刚度比</w:t>
      </w:r>
      <w:r w:rsidRPr="00D6381F">
        <w:rPr>
          <w:rFonts w:ascii="宋体" w:eastAsia="宋体" w:hAnsi="宋体"/>
        </w:rPr>
        <w:t>**</w:t>
      </w:r>
      <w:r w:rsidRPr="00D6381F">
        <w:rPr>
          <w:rFonts w:ascii="宋体" w:eastAsia="宋体" w:hAnsi="宋体"/>
        </w:rPr>
        <w:t>：层间受剪承载力比</w:t>
      </w:r>
      <w:r w:rsidRPr="00D6381F">
        <w:rPr>
          <w:rFonts w:ascii="宋体" w:eastAsia="宋体" w:hAnsi="宋体"/>
        </w:rPr>
        <w:t>≥0.8</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3.7 </w:t>
      </w:r>
      <w:r w:rsidRPr="00D6381F">
        <w:rPr>
          <w:rFonts w:ascii="宋体" w:eastAsia="宋体" w:hAnsi="宋体"/>
          <w:lang w:eastAsia="zh-CN"/>
        </w:rPr>
        <w:t>工程概况总表</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项目</w:t>
      </w:r>
      <w:r w:rsidRPr="00D6381F">
        <w:rPr>
          <w:rFonts w:ascii="宋体" w:eastAsia="宋体" w:hAnsi="宋体"/>
          <w:lang w:eastAsia="zh-CN"/>
        </w:rPr>
        <w:t xml:space="preserve"> | </w:t>
      </w:r>
      <w:r w:rsidRPr="00D6381F">
        <w:rPr>
          <w:rFonts w:ascii="宋体" w:eastAsia="宋体" w:hAnsi="宋体"/>
          <w:lang w:eastAsia="zh-CN"/>
        </w:rPr>
        <w:t>参数</w:t>
      </w:r>
      <w:r w:rsidRPr="00D6381F">
        <w:rPr>
          <w:rFonts w:ascii="宋体" w:eastAsia="宋体" w:hAnsi="宋体"/>
          <w:lang w:eastAsia="zh-CN"/>
        </w:rPr>
        <w:t xml:space="preserve"> | </w:t>
      </w:r>
      <w:r w:rsidRPr="00D6381F">
        <w:rPr>
          <w:rFonts w:ascii="宋体" w:eastAsia="宋体" w:hAnsi="宋体"/>
          <w:lang w:eastAsia="zh-CN"/>
        </w:rPr>
        <w:t>备注</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功能</w:t>
      </w:r>
      <w:r w:rsidRPr="00D6381F">
        <w:rPr>
          <w:rFonts w:ascii="宋体" w:eastAsia="宋体" w:hAnsi="宋体"/>
          <w:lang w:eastAsia="zh-CN"/>
        </w:rPr>
        <w:t xml:space="preserve"> | </w:t>
      </w:r>
      <w:r w:rsidRPr="00D6381F">
        <w:rPr>
          <w:rFonts w:ascii="宋体" w:eastAsia="宋体" w:hAnsi="宋体"/>
          <w:lang w:eastAsia="zh-CN"/>
        </w:rPr>
        <w:t>高层住宅</w:t>
      </w:r>
      <w:r w:rsidRPr="00D6381F">
        <w:rPr>
          <w:rFonts w:ascii="宋体" w:eastAsia="宋体" w:hAnsi="宋体"/>
          <w:lang w:eastAsia="zh-CN"/>
        </w:rPr>
        <w:t xml:space="preserve"> | </w:t>
      </w:r>
      <w:r w:rsidRPr="00D6381F">
        <w:rPr>
          <w:rFonts w:ascii="宋体" w:eastAsia="宋体" w:hAnsi="宋体"/>
          <w:lang w:eastAsia="zh-CN"/>
        </w:rPr>
        <w:t>含地下车库</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层数</w:t>
      </w:r>
      <w:r w:rsidRPr="00D6381F">
        <w:rPr>
          <w:rFonts w:ascii="宋体" w:eastAsia="宋体" w:hAnsi="宋体"/>
          <w:lang w:eastAsia="zh-CN"/>
        </w:rPr>
        <w:t xml:space="preserve"> | </w:t>
      </w:r>
      <w:r w:rsidRPr="00D6381F">
        <w:rPr>
          <w:rFonts w:ascii="宋体" w:eastAsia="宋体" w:hAnsi="宋体"/>
          <w:lang w:eastAsia="zh-CN"/>
        </w:rPr>
        <w:t>地上</w:t>
      </w:r>
      <w:r w:rsidRPr="00D6381F">
        <w:rPr>
          <w:rFonts w:ascii="宋体" w:eastAsia="宋体" w:hAnsi="宋体"/>
          <w:lang w:eastAsia="zh-CN"/>
        </w:rPr>
        <w:t>19</w:t>
      </w:r>
      <w:r w:rsidRPr="00D6381F">
        <w:rPr>
          <w:rFonts w:ascii="宋体" w:eastAsia="宋体" w:hAnsi="宋体"/>
          <w:lang w:eastAsia="zh-CN"/>
        </w:rPr>
        <w:t>层</w:t>
      </w:r>
      <w:r w:rsidRPr="00D6381F">
        <w:rPr>
          <w:rFonts w:ascii="宋体" w:eastAsia="宋体" w:hAnsi="宋体"/>
          <w:lang w:eastAsia="zh-CN"/>
        </w:rPr>
        <w:t>/</w:t>
      </w:r>
      <w:r w:rsidRPr="00D6381F">
        <w:rPr>
          <w:rFonts w:ascii="宋体" w:eastAsia="宋体" w:hAnsi="宋体"/>
          <w:lang w:eastAsia="zh-CN"/>
        </w:rPr>
        <w:t>地下</w:t>
      </w:r>
      <w:r w:rsidRPr="00D6381F">
        <w:rPr>
          <w:rFonts w:ascii="宋体" w:eastAsia="宋体" w:hAnsi="宋体"/>
          <w:lang w:eastAsia="zh-CN"/>
        </w:rPr>
        <w:t>1</w:t>
      </w:r>
      <w:r w:rsidRPr="00D6381F">
        <w:rPr>
          <w:rFonts w:ascii="宋体" w:eastAsia="宋体" w:hAnsi="宋体"/>
          <w:lang w:eastAsia="zh-CN"/>
        </w:rPr>
        <w:t>层</w:t>
      </w:r>
      <w:r w:rsidRPr="00D6381F">
        <w:rPr>
          <w:rFonts w:ascii="宋体" w:eastAsia="宋体" w:hAnsi="宋体"/>
          <w:lang w:eastAsia="zh-CN"/>
        </w:rPr>
        <w:t xml:space="preserve"> | </w:t>
      </w:r>
      <w:r w:rsidRPr="00D6381F">
        <w:rPr>
          <w:rFonts w:ascii="宋体" w:eastAsia="宋体" w:hAnsi="宋体"/>
          <w:lang w:eastAsia="zh-CN"/>
        </w:rPr>
        <w:t>总高度</w:t>
      </w:r>
      <w:r w:rsidRPr="00D6381F">
        <w:rPr>
          <w:rFonts w:ascii="宋体" w:eastAsia="宋体" w:hAnsi="宋体"/>
          <w:lang w:eastAsia="zh-CN"/>
        </w:rPr>
        <w:t>59.0m |</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 xml:space="preserve"> </w:t>
      </w:r>
      <w:r w:rsidRPr="00D6381F">
        <w:rPr>
          <w:rFonts w:ascii="宋体" w:eastAsia="宋体" w:hAnsi="宋体"/>
          <w:lang w:eastAsia="zh-CN"/>
        </w:rPr>
        <w:t>结构类型</w:t>
      </w:r>
      <w:r w:rsidRPr="00D6381F">
        <w:rPr>
          <w:rFonts w:ascii="宋体" w:eastAsia="宋体" w:hAnsi="宋体"/>
          <w:lang w:eastAsia="zh-CN"/>
        </w:rPr>
        <w:t xml:space="preserve"> | </w:t>
      </w:r>
      <w:r w:rsidRPr="00D6381F">
        <w:rPr>
          <w:rFonts w:ascii="宋体" w:eastAsia="宋体" w:hAnsi="宋体"/>
          <w:lang w:eastAsia="zh-CN"/>
        </w:rPr>
        <w:t>框架</w:t>
      </w:r>
      <w:r w:rsidRPr="00D6381F">
        <w:rPr>
          <w:rFonts w:ascii="宋体" w:eastAsia="宋体" w:hAnsi="宋体"/>
          <w:lang w:eastAsia="zh-CN"/>
        </w:rPr>
        <w:t>-</w:t>
      </w:r>
      <w:r w:rsidRPr="00D6381F">
        <w:rPr>
          <w:rFonts w:ascii="宋体" w:eastAsia="宋体" w:hAnsi="宋体"/>
          <w:lang w:eastAsia="zh-CN"/>
        </w:rPr>
        <w:t>剪力墙</w:t>
      </w:r>
      <w:r w:rsidRPr="00D6381F">
        <w:rPr>
          <w:rFonts w:ascii="宋体" w:eastAsia="宋体" w:hAnsi="宋体"/>
          <w:lang w:eastAsia="zh-CN"/>
        </w:rPr>
        <w:t xml:space="preserve"> | </w:t>
      </w:r>
      <w:r w:rsidRPr="00D6381F">
        <w:rPr>
          <w:rFonts w:ascii="宋体" w:eastAsia="宋体" w:hAnsi="宋体"/>
          <w:lang w:eastAsia="zh-CN"/>
        </w:rPr>
        <w:t>现浇混凝土</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基础形式</w:t>
      </w:r>
      <w:r w:rsidRPr="00D6381F">
        <w:rPr>
          <w:rFonts w:ascii="宋体" w:eastAsia="宋体" w:hAnsi="宋体"/>
          <w:lang w:eastAsia="zh-CN"/>
        </w:rPr>
        <w:t xml:space="preserve"> | </w:t>
      </w:r>
      <w:r w:rsidRPr="00D6381F">
        <w:rPr>
          <w:rFonts w:ascii="宋体" w:eastAsia="宋体" w:hAnsi="宋体"/>
          <w:lang w:eastAsia="zh-CN"/>
        </w:rPr>
        <w:t>筏板基础</w:t>
      </w:r>
      <w:r w:rsidRPr="00D6381F">
        <w:rPr>
          <w:rFonts w:ascii="宋体" w:eastAsia="宋体" w:hAnsi="宋体"/>
          <w:lang w:eastAsia="zh-CN"/>
        </w:rPr>
        <w:t xml:space="preserve"> | </w:t>
      </w:r>
      <w:r w:rsidRPr="00D6381F">
        <w:rPr>
          <w:rFonts w:ascii="宋体" w:eastAsia="宋体" w:hAnsi="宋体"/>
          <w:lang w:eastAsia="zh-CN"/>
        </w:rPr>
        <w:t>局部抗拔桩</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最大跨度</w:t>
      </w:r>
      <w:r w:rsidRPr="00D6381F">
        <w:rPr>
          <w:rFonts w:ascii="宋体" w:eastAsia="宋体" w:hAnsi="宋体"/>
          <w:lang w:eastAsia="zh-CN"/>
        </w:rPr>
        <w:t xml:space="preserve"> | 9.1m | </w:t>
      </w:r>
      <w:r w:rsidRPr="00D6381F">
        <w:rPr>
          <w:rFonts w:ascii="宋体" w:eastAsia="宋体" w:hAnsi="宋体"/>
          <w:lang w:eastAsia="zh-CN"/>
        </w:rPr>
        <w:t>客厅上空</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混凝土用量</w:t>
      </w:r>
      <w:r w:rsidRPr="00D6381F">
        <w:rPr>
          <w:rFonts w:ascii="宋体" w:eastAsia="宋体" w:hAnsi="宋体"/>
          <w:lang w:eastAsia="zh-CN"/>
        </w:rPr>
        <w:t xml:space="preserve"> | </w:t>
      </w:r>
      <w:r w:rsidRPr="00D6381F">
        <w:rPr>
          <w:rFonts w:ascii="宋体" w:eastAsia="宋体" w:hAnsi="宋体"/>
          <w:lang w:eastAsia="zh-CN"/>
        </w:rPr>
        <w:t>约</w:t>
      </w:r>
      <w:r w:rsidRPr="00D6381F">
        <w:rPr>
          <w:rFonts w:ascii="宋体" w:eastAsia="宋体" w:hAnsi="宋体"/>
          <w:lang w:eastAsia="zh-CN"/>
        </w:rPr>
        <w:t>8500m³ | C25-C40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钢筋用量</w:t>
      </w:r>
      <w:r w:rsidRPr="00D6381F">
        <w:rPr>
          <w:rFonts w:ascii="宋体" w:eastAsia="宋体" w:hAnsi="宋体"/>
          <w:lang w:eastAsia="zh-CN"/>
        </w:rPr>
        <w:t xml:space="preserve"> | </w:t>
      </w:r>
      <w:r w:rsidRPr="00D6381F">
        <w:rPr>
          <w:rFonts w:ascii="宋体" w:eastAsia="宋体" w:hAnsi="宋体"/>
          <w:lang w:eastAsia="zh-CN"/>
        </w:rPr>
        <w:t>约</w:t>
      </w:r>
      <w:r w:rsidRPr="00D6381F">
        <w:rPr>
          <w:rFonts w:ascii="宋体" w:eastAsia="宋体" w:hAnsi="宋体"/>
          <w:lang w:eastAsia="zh-CN"/>
        </w:rPr>
        <w:t>1200t | HRB400</w:t>
      </w:r>
      <w:r w:rsidRPr="00D6381F">
        <w:rPr>
          <w:rFonts w:ascii="宋体" w:eastAsia="宋体" w:hAnsi="宋体"/>
          <w:lang w:eastAsia="zh-CN"/>
        </w:rPr>
        <w:t>为主</w:t>
      </w:r>
      <w:r w:rsidRPr="00D6381F">
        <w:rPr>
          <w:rFonts w:ascii="宋体" w:eastAsia="宋体" w:hAnsi="宋体"/>
          <w:lang w:eastAsia="zh-CN"/>
        </w:rPr>
        <w:t xml:space="preserve"> |</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3.8 </w:t>
      </w:r>
      <w:r w:rsidRPr="00D6381F">
        <w:rPr>
          <w:rFonts w:ascii="宋体" w:eastAsia="宋体" w:hAnsi="宋体"/>
          <w:lang w:eastAsia="zh-CN"/>
        </w:rPr>
        <w:t>地质勘察要点</w:t>
      </w:r>
    </w:p>
    <w:p w:rsidR="00103DAA" w:rsidRPr="00D6381F" w:rsidRDefault="00D6381F">
      <w:pPr>
        <w:rPr>
          <w:rFonts w:ascii="宋体" w:eastAsia="宋体" w:hAnsi="宋体"/>
          <w:lang w:eastAsia="zh-CN"/>
        </w:rPr>
      </w:pPr>
      <w:r w:rsidRPr="00D6381F">
        <w:rPr>
          <w:rFonts w:ascii="宋体" w:eastAsia="宋体" w:hAnsi="宋体"/>
          <w:lang w:eastAsia="zh-CN"/>
        </w:rPr>
        <w:t xml:space="preserve">### 3.8.1 </w:t>
      </w:r>
      <w:r w:rsidRPr="00D6381F">
        <w:rPr>
          <w:rFonts w:ascii="宋体" w:eastAsia="宋体" w:hAnsi="宋体"/>
          <w:lang w:eastAsia="zh-CN"/>
        </w:rPr>
        <w:t>土层分布</w:t>
      </w:r>
    </w:p>
    <w:p w:rsidR="00103DAA" w:rsidRPr="00D6381F" w:rsidRDefault="00D6381F">
      <w:pPr>
        <w:rPr>
          <w:rFonts w:ascii="宋体" w:eastAsia="宋体" w:hAnsi="宋体"/>
          <w:lang w:eastAsia="zh-CN"/>
        </w:rPr>
      </w:pPr>
      <w:r w:rsidRPr="00D6381F">
        <w:rPr>
          <w:rFonts w:ascii="宋体" w:eastAsia="宋体" w:hAnsi="宋体"/>
          <w:lang w:eastAsia="zh-CN"/>
        </w:rPr>
        <w:t xml:space="preserve">1. </w:t>
      </w:r>
      <w:r w:rsidRPr="00D6381F">
        <w:rPr>
          <w:rFonts w:ascii="宋体" w:eastAsia="宋体" w:hAnsi="宋体"/>
          <w:lang w:eastAsia="zh-CN"/>
        </w:rPr>
        <w:t>杂填土（</w:t>
      </w:r>
      <w:r w:rsidRPr="00D6381F">
        <w:rPr>
          <w:rFonts w:ascii="宋体" w:eastAsia="宋体" w:hAnsi="宋体"/>
          <w:lang w:eastAsia="zh-CN"/>
        </w:rPr>
        <w:t>0.5-1.2m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2. </w:t>
      </w:r>
      <w:r w:rsidRPr="00D6381F">
        <w:rPr>
          <w:rFonts w:ascii="宋体" w:eastAsia="宋体" w:hAnsi="宋体"/>
          <w:lang w:eastAsia="zh-CN"/>
        </w:rPr>
        <w:t>粉质黏土（</w:t>
      </w:r>
      <w:r w:rsidRPr="00D6381F">
        <w:rPr>
          <w:rFonts w:ascii="宋体" w:eastAsia="宋体" w:hAnsi="宋体"/>
          <w:lang w:eastAsia="zh-CN"/>
        </w:rPr>
        <w:t>2.5-4.0m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3. </w:t>
      </w:r>
      <w:r w:rsidRPr="00D6381F">
        <w:rPr>
          <w:rFonts w:ascii="宋体" w:eastAsia="宋体" w:hAnsi="宋体"/>
          <w:lang w:eastAsia="zh-CN"/>
        </w:rPr>
        <w:t>全风化花岗岩（</w:t>
      </w:r>
      <w:r w:rsidRPr="00D6381F">
        <w:rPr>
          <w:rFonts w:ascii="宋体" w:eastAsia="宋体" w:hAnsi="宋体"/>
          <w:lang w:eastAsia="zh-CN"/>
        </w:rPr>
        <w:t>5.0-7.0m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4. </w:t>
      </w:r>
      <w:r w:rsidRPr="00D6381F">
        <w:rPr>
          <w:rFonts w:ascii="宋体" w:eastAsia="宋体" w:hAnsi="宋体"/>
          <w:lang w:eastAsia="zh-CN"/>
        </w:rPr>
        <w:t>强风化花岗岩（持力层）</w:t>
      </w:r>
    </w:p>
    <w:p w:rsidR="00103DAA" w:rsidRPr="00D6381F" w:rsidRDefault="00D6381F">
      <w:pPr>
        <w:rPr>
          <w:rFonts w:ascii="宋体" w:eastAsia="宋体" w:hAnsi="宋体"/>
          <w:lang w:eastAsia="zh-CN"/>
        </w:rPr>
      </w:pPr>
      <w:r w:rsidRPr="00D6381F">
        <w:rPr>
          <w:rFonts w:ascii="宋体" w:eastAsia="宋体" w:hAnsi="宋体"/>
          <w:lang w:eastAsia="zh-CN"/>
        </w:rPr>
        <w:t xml:space="preserve">### 3.8.2 </w:t>
      </w:r>
      <w:r w:rsidRPr="00D6381F">
        <w:rPr>
          <w:rFonts w:ascii="宋体" w:eastAsia="宋体" w:hAnsi="宋体"/>
          <w:lang w:eastAsia="zh-CN"/>
        </w:rPr>
        <w:t>水文地质</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地下水位：地表下</w:t>
      </w:r>
      <w:r w:rsidRPr="00D6381F">
        <w:rPr>
          <w:rFonts w:ascii="宋体" w:eastAsia="宋体" w:hAnsi="宋体"/>
          <w:lang w:eastAsia="zh-CN"/>
        </w:rPr>
        <w:t>1.8-</w:t>
      </w:r>
      <w:r w:rsidRPr="00D6381F">
        <w:rPr>
          <w:rFonts w:ascii="宋体" w:eastAsia="宋体" w:hAnsi="宋体"/>
          <w:lang w:eastAsia="zh-CN"/>
        </w:rPr>
        <w:t>2.5m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渗透系数：</w:t>
      </w:r>
      <w:r w:rsidRPr="00D6381F">
        <w:rPr>
          <w:rFonts w:ascii="宋体" w:eastAsia="宋体" w:hAnsi="宋体"/>
          <w:lang w:eastAsia="zh-CN"/>
        </w:rPr>
        <w:t>3.5×10</w:t>
      </w:r>
      <w:r w:rsidRPr="00D6381F">
        <w:rPr>
          <w:rFonts w:ascii="MS Gothic" w:eastAsia="MS Gothic" w:hAnsi="MS Gothic" w:cs="MS Gothic" w:hint="eastAsia"/>
          <w:lang w:eastAsia="zh-CN"/>
        </w:rPr>
        <w:t>⁻⁵</w:t>
      </w:r>
      <w:r w:rsidRPr="00D6381F">
        <w:rPr>
          <w:rFonts w:ascii="宋体" w:eastAsia="宋体" w:hAnsi="宋体"/>
          <w:lang w:eastAsia="zh-CN"/>
        </w:rPr>
        <w:t>cm/s</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抗浮水位：室外地坪下</w:t>
      </w:r>
      <w:r w:rsidRPr="00D6381F">
        <w:rPr>
          <w:rFonts w:ascii="宋体" w:eastAsia="宋体" w:hAnsi="宋体"/>
          <w:lang w:eastAsia="zh-CN"/>
        </w:rPr>
        <w:t>0.5m</w:t>
      </w:r>
    </w:p>
    <w:p w:rsidR="00103DAA" w:rsidRPr="00D6381F" w:rsidRDefault="00D6381F">
      <w:pPr>
        <w:rPr>
          <w:rFonts w:ascii="宋体" w:eastAsia="宋体" w:hAnsi="宋体"/>
          <w:lang w:eastAsia="zh-CN"/>
        </w:rPr>
      </w:pPr>
      <w:r w:rsidRPr="00D6381F">
        <w:rPr>
          <w:rFonts w:ascii="宋体" w:eastAsia="宋体" w:hAnsi="宋体"/>
          <w:lang w:eastAsia="zh-CN"/>
        </w:rPr>
        <w:t>&gt; **</w:t>
      </w:r>
      <w:r w:rsidRPr="00D6381F">
        <w:rPr>
          <w:rFonts w:ascii="宋体" w:eastAsia="宋体" w:hAnsi="宋体"/>
          <w:lang w:eastAsia="zh-CN"/>
        </w:rPr>
        <w:t>设计说明</w:t>
      </w:r>
      <w:r w:rsidRPr="00D6381F">
        <w:rPr>
          <w:rFonts w:ascii="宋体" w:eastAsia="宋体" w:hAnsi="宋体"/>
          <w:lang w:eastAsia="zh-CN"/>
        </w:rPr>
        <w:t>**</w:t>
      </w:r>
      <w:r w:rsidRPr="00D6381F">
        <w:rPr>
          <w:rFonts w:ascii="宋体" w:eastAsia="宋体" w:hAnsi="宋体"/>
          <w:lang w:eastAsia="zh-CN"/>
        </w:rPr>
        <w:t>：本工程所有技术参数均通过广东科筑工程咨询有限公司的施工图审查（审查编号：</w:t>
      </w:r>
      <w:r w:rsidRPr="00D6381F">
        <w:rPr>
          <w:rFonts w:ascii="宋体" w:eastAsia="宋体" w:hAnsi="宋体"/>
          <w:lang w:eastAsia="zh-CN"/>
        </w:rPr>
        <w:t>GDSP-2024-0865</w:t>
      </w:r>
      <w:r w:rsidRPr="00D6381F">
        <w:rPr>
          <w:rFonts w:ascii="宋体" w:eastAsia="宋体" w:hAnsi="宋体"/>
          <w:lang w:eastAsia="zh-CN"/>
        </w:rPr>
        <w:t>），施工中如遇地质异常情况应立即暂停作业并通知勘察单位进行复勘。</w:t>
      </w:r>
    </w:p>
    <w:p w:rsidR="00103DAA" w:rsidRPr="00D6381F" w:rsidRDefault="00D6381F">
      <w:pPr>
        <w:pStyle w:val="21"/>
        <w:rPr>
          <w:rFonts w:ascii="宋体" w:eastAsia="宋体" w:hAnsi="宋体"/>
          <w:lang w:eastAsia="zh-CN"/>
        </w:rPr>
      </w:pPr>
      <w:r w:rsidRPr="00D6381F">
        <w:rPr>
          <w:rFonts w:ascii="宋体" w:eastAsia="宋体" w:hAnsi="宋体"/>
          <w:lang w:eastAsia="zh-CN"/>
        </w:rPr>
        <w:t>设计流程与方法</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设计流程与方法</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4.1 </w:t>
      </w:r>
      <w:r w:rsidRPr="00D6381F">
        <w:rPr>
          <w:rFonts w:ascii="宋体" w:eastAsia="宋体" w:hAnsi="宋体"/>
          <w:lang w:eastAsia="zh-CN"/>
        </w:rPr>
        <w:t>设计思路与理念</w:t>
      </w:r>
    </w:p>
    <w:p w:rsidR="00103DAA" w:rsidRPr="00D6381F" w:rsidRDefault="00D6381F">
      <w:pPr>
        <w:rPr>
          <w:rFonts w:ascii="宋体" w:eastAsia="宋体" w:hAnsi="宋体"/>
          <w:lang w:eastAsia="zh-CN"/>
        </w:rPr>
      </w:pPr>
      <w:r w:rsidRPr="00D6381F">
        <w:rPr>
          <w:rFonts w:ascii="宋体" w:eastAsia="宋体" w:hAnsi="宋体"/>
          <w:lang w:eastAsia="zh-CN"/>
        </w:rPr>
        <w:t xml:space="preserve">### 4.1.1 </w:t>
      </w:r>
      <w:r w:rsidRPr="00D6381F">
        <w:rPr>
          <w:rFonts w:ascii="宋体" w:eastAsia="宋体" w:hAnsi="宋体"/>
          <w:lang w:eastAsia="zh-CN"/>
        </w:rPr>
        <w:t>功能导向设计</w:t>
      </w:r>
    </w:p>
    <w:p w:rsidR="00103DAA" w:rsidRPr="00D6381F" w:rsidRDefault="00D6381F">
      <w:pPr>
        <w:rPr>
          <w:rFonts w:ascii="宋体" w:eastAsia="宋体" w:hAnsi="宋体"/>
          <w:lang w:eastAsia="zh-CN"/>
        </w:rPr>
      </w:pPr>
      <w:r w:rsidRPr="00D6381F">
        <w:rPr>
          <w:rFonts w:ascii="宋体" w:eastAsia="宋体" w:hAnsi="宋体"/>
          <w:lang w:eastAsia="zh-CN"/>
        </w:rPr>
        <w:t>本工程采用</w:t>
      </w:r>
      <w:r w:rsidRPr="00D6381F">
        <w:rPr>
          <w:rFonts w:ascii="宋体" w:eastAsia="宋体" w:hAnsi="宋体"/>
          <w:lang w:eastAsia="zh-CN"/>
        </w:rPr>
        <w:t>**</w:t>
      </w:r>
      <w:r w:rsidRPr="00D6381F">
        <w:rPr>
          <w:rFonts w:ascii="宋体" w:eastAsia="宋体" w:hAnsi="宋体"/>
          <w:lang w:eastAsia="zh-CN"/>
        </w:rPr>
        <w:t>需求</w:t>
      </w:r>
      <w:r w:rsidRPr="00D6381F">
        <w:rPr>
          <w:rFonts w:ascii="宋体" w:eastAsia="宋体" w:hAnsi="宋体"/>
          <w:lang w:eastAsia="zh-CN"/>
        </w:rPr>
        <w:t>-</w:t>
      </w:r>
      <w:r w:rsidRPr="00D6381F">
        <w:rPr>
          <w:rFonts w:ascii="宋体" w:eastAsia="宋体" w:hAnsi="宋体"/>
          <w:lang w:eastAsia="zh-CN"/>
        </w:rPr>
        <w:t>功能</w:t>
      </w:r>
      <w:r w:rsidRPr="00D6381F">
        <w:rPr>
          <w:rFonts w:ascii="宋体" w:eastAsia="宋体" w:hAnsi="宋体"/>
          <w:lang w:eastAsia="zh-CN"/>
        </w:rPr>
        <w:t>-</w:t>
      </w:r>
      <w:r w:rsidRPr="00D6381F">
        <w:rPr>
          <w:rFonts w:ascii="宋体" w:eastAsia="宋体" w:hAnsi="宋体"/>
          <w:lang w:eastAsia="zh-CN"/>
        </w:rPr>
        <w:t>结构</w:t>
      </w:r>
      <w:r w:rsidRPr="00D6381F">
        <w:rPr>
          <w:rFonts w:ascii="宋体" w:eastAsia="宋体" w:hAnsi="宋体"/>
          <w:lang w:eastAsia="zh-CN"/>
        </w:rPr>
        <w:t>**</w:t>
      </w:r>
      <w:r w:rsidRPr="00D6381F">
        <w:rPr>
          <w:rFonts w:ascii="宋体" w:eastAsia="宋体" w:hAnsi="宋体"/>
          <w:lang w:eastAsia="zh-CN"/>
        </w:rPr>
        <w:t>的三阶段设计方法论：</w:t>
      </w:r>
    </w:p>
    <w:p w:rsidR="00103DAA" w:rsidRPr="00D6381F" w:rsidRDefault="00D6381F">
      <w:pPr>
        <w:rPr>
          <w:rFonts w:ascii="宋体" w:eastAsia="宋体" w:hAnsi="宋体"/>
          <w:lang w:eastAsia="zh-CN"/>
        </w:rPr>
      </w:pPr>
      <w:r w:rsidRPr="00D6381F">
        <w:rPr>
          <w:rFonts w:ascii="宋体" w:eastAsia="宋体" w:hAnsi="宋体"/>
          <w:lang w:eastAsia="zh-CN"/>
        </w:rPr>
        <w:t xml:space="preserve">1. </w:t>
      </w:r>
      <w:r w:rsidRPr="00D6381F">
        <w:rPr>
          <w:rFonts w:ascii="宋体" w:eastAsia="宋体" w:hAnsi="宋体"/>
          <w:lang w:eastAsia="zh-CN"/>
        </w:rPr>
        <w:t>**</w:t>
      </w:r>
      <w:r w:rsidRPr="00D6381F">
        <w:rPr>
          <w:rFonts w:ascii="宋体" w:eastAsia="宋体" w:hAnsi="宋体"/>
          <w:lang w:eastAsia="zh-CN"/>
        </w:rPr>
        <w:t>需求分析</w:t>
      </w:r>
      <w:r w:rsidRPr="00D6381F">
        <w:rPr>
          <w:rFonts w:ascii="宋体" w:eastAsia="宋体" w:hAnsi="宋体"/>
          <w:lang w:eastAsia="zh-CN"/>
        </w:rPr>
        <w:t>**</w:t>
      </w:r>
      <w:r w:rsidRPr="00D6381F">
        <w:rPr>
          <w:rFonts w:ascii="宋体" w:eastAsia="宋体" w:hAnsi="宋体"/>
          <w:lang w:eastAsia="zh-CN"/>
        </w:rPr>
        <w:t>：根据住宅建筑使用功能，确定空间划分要求（卧室净高</w:t>
      </w:r>
      <w:r w:rsidRPr="00D6381F">
        <w:rPr>
          <w:rFonts w:ascii="宋体" w:eastAsia="宋体" w:hAnsi="宋体"/>
          <w:lang w:eastAsia="zh-CN"/>
        </w:rPr>
        <w:t>≥2.8m</w:t>
      </w:r>
      <w:r w:rsidRPr="00D6381F">
        <w:rPr>
          <w:rFonts w:ascii="宋体" w:eastAsia="宋体" w:hAnsi="宋体"/>
          <w:lang w:eastAsia="zh-CN"/>
        </w:rPr>
        <w:t>，客厅大跨度需求等）</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功能转化</w:t>
      </w:r>
      <w:r w:rsidRPr="00D6381F">
        <w:rPr>
          <w:rFonts w:ascii="宋体" w:eastAsia="宋体" w:hAnsi="宋体"/>
          <w:lang w:eastAsia="zh-CN"/>
        </w:rPr>
        <w:t>**</w:t>
      </w:r>
      <w:r w:rsidRPr="00D6381F">
        <w:rPr>
          <w:rFonts w:ascii="宋体" w:eastAsia="宋体" w:hAnsi="宋体"/>
          <w:lang w:eastAsia="zh-CN"/>
        </w:rPr>
        <w:t>：将建筑功能转化为结构性能指标（楼板振动限值、隔声要求等）</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结构实现</w:t>
      </w:r>
      <w:r w:rsidRPr="00D6381F">
        <w:rPr>
          <w:rFonts w:ascii="宋体" w:eastAsia="宋体" w:hAnsi="宋体"/>
          <w:lang w:eastAsia="zh-CN"/>
        </w:rPr>
        <w:t>**</w:t>
      </w:r>
      <w:r w:rsidRPr="00D6381F">
        <w:rPr>
          <w:rFonts w:ascii="宋体" w:eastAsia="宋体" w:hAnsi="宋体"/>
          <w:lang w:eastAsia="zh-CN"/>
        </w:rPr>
        <w:t>：通过剪力墙布置实现空间灵活性与结构刚度的平衡</w:t>
      </w:r>
    </w:p>
    <w:p w:rsidR="00103DAA" w:rsidRPr="00D6381F" w:rsidRDefault="00D6381F">
      <w:pPr>
        <w:rPr>
          <w:rFonts w:ascii="宋体" w:eastAsia="宋体" w:hAnsi="宋体"/>
          <w:lang w:eastAsia="zh-CN"/>
        </w:rPr>
      </w:pPr>
      <w:r w:rsidRPr="00D6381F">
        <w:rPr>
          <w:rFonts w:ascii="宋体" w:eastAsia="宋体" w:hAnsi="宋体"/>
          <w:lang w:eastAsia="zh-CN"/>
        </w:rPr>
        <w:t xml:space="preserve">### 4.1.2 </w:t>
      </w:r>
      <w:r w:rsidRPr="00D6381F">
        <w:rPr>
          <w:rFonts w:ascii="宋体" w:eastAsia="宋体" w:hAnsi="宋体"/>
          <w:lang w:eastAsia="zh-CN"/>
        </w:rPr>
        <w:t>安全标准体系</w:t>
      </w:r>
    </w:p>
    <w:p w:rsidR="00103DAA" w:rsidRPr="00D6381F" w:rsidRDefault="00D6381F">
      <w:pPr>
        <w:rPr>
          <w:rFonts w:ascii="宋体" w:eastAsia="宋体" w:hAnsi="宋体"/>
          <w:lang w:eastAsia="zh-CN"/>
        </w:rPr>
      </w:pPr>
      <w:r w:rsidRPr="00D6381F">
        <w:rPr>
          <w:rFonts w:ascii="宋体" w:eastAsia="宋体" w:hAnsi="宋体"/>
          <w:lang w:eastAsia="zh-CN"/>
        </w:rPr>
        <w:t>构建三级安全控制机制：</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一级控制</w:t>
      </w:r>
      <w:r w:rsidRPr="00D6381F">
        <w:rPr>
          <w:rFonts w:ascii="宋体" w:eastAsia="宋体" w:hAnsi="宋体"/>
          <w:lang w:eastAsia="zh-CN"/>
        </w:rPr>
        <w:t>**</w:t>
      </w:r>
      <w:r w:rsidRPr="00D6381F">
        <w:rPr>
          <w:rFonts w:ascii="宋体" w:eastAsia="宋体" w:hAnsi="宋体"/>
          <w:lang w:eastAsia="zh-CN"/>
        </w:rPr>
        <w:t>：满足</w:t>
      </w:r>
      <w:r w:rsidRPr="00D6381F">
        <w:rPr>
          <w:rFonts w:ascii="宋体" w:eastAsia="宋体" w:hAnsi="宋体"/>
          <w:lang w:eastAsia="zh-CN"/>
        </w:rPr>
        <w:t>GB50068-2018</w:t>
      </w:r>
      <w:r w:rsidRPr="00D6381F">
        <w:rPr>
          <w:rFonts w:ascii="宋体" w:eastAsia="宋体" w:hAnsi="宋体"/>
          <w:lang w:eastAsia="zh-CN"/>
        </w:rPr>
        <w:t>规定的二级结构安全等级要求（</w:t>
      </w:r>
      <w:r w:rsidRPr="00D6381F">
        <w:rPr>
          <w:rFonts w:ascii="宋体" w:eastAsia="宋体" w:hAnsi="宋体"/>
        </w:rPr>
        <w:t>γ</w:t>
      </w:r>
      <w:r w:rsidRPr="00D6381F">
        <w:rPr>
          <w:rFonts w:ascii="MS Gothic" w:eastAsia="MS Gothic" w:hAnsi="MS Gothic" w:cs="MS Gothic" w:hint="eastAsia"/>
          <w:lang w:eastAsia="zh-CN"/>
        </w:rPr>
        <w:t>₀</w:t>
      </w:r>
      <w:r w:rsidRPr="00D6381F">
        <w:rPr>
          <w:rFonts w:ascii="宋体" w:eastAsia="宋体" w:hAnsi="宋体"/>
          <w:lang w:eastAsia="zh-CN"/>
        </w:rPr>
        <w:t>=1.0</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二级控制</w:t>
      </w:r>
      <w:r w:rsidRPr="00D6381F">
        <w:rPr>
          <w:rFonts w:ascii="宋体" w:eastAsia="宋体" w:hAnsi="宋体"/>
          <w:lang w:eastAsia="zh-CN"/>
        </w:rPr>
        <w:t>**</w:t>
      </w:r>
      <w:r w:rsidRPr="00D6381F">
        <w:rPr>
          <w:rFonts w:ascii="宋体" w:eastAsia="宋体" w:hAnsi="宋体"/>
          <w:lang w:eastAsia="zh-CN"/>
        </w:rPr>
        <w:t>：抗震设防实现</w:t>
      </w:r>
      <w:r w:rsidRPr="00D6381F">
        <w:rPr>
          <w:rFonts w:ascii="宋体" w:eastAsia="宋体" w:hAnsi="宋体"/>
          <w:lang w:eastAsia="zh-CN"/>
        </w:rPr>
        <w:t>"</w:t>
      </w:r>
      <w:r w:rsidRPr="00D6381F">
        <w:rPr>
          <w:rFonts w:ascii="宋体" w:eastAsia="宋体" w:hAnsi="宋体"/>
          <w:lang w:eastAsia="zh-CN"/>
        </w:rPr>
        <w:t>小震不坏、中震可修、大震不倒</w:t>
      </w:r>
      <w:r w:rsidRPr="00D6381F">
        <w:rPr>
          <w:rFonts w:ascii="宋体" w:eastAsia="宋体" w:hAnsi="宋体"/>
          <w:lang w:eastAsia="zh-CN"/>
        </w:rPr>
        <w:t>"</w:t>
      </w:r>
      <w:r w:rsidRPr="00D6381F">
        <w:rPr>
          <w:rFonts w:ascii="宋体" w:eastAsia="宋体" w:hAnsi="宋体"/>
          <w:lang w:eastAsia="zh-CN"/>
        </w:rPr>
        <w:t>目标</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w:t>
      </w:r>
      <w:r w:rsidRPr="00D6381F">
        <w:rPr>
          <w:rFonts w:ascii="宋体" w:eastAsia="宋体" w:hAnsi="宋体"/>
          <w:lang w:eastAsia="zh-CN"/>
        </w:rPr>
        <w:t>三级控制</w:t>
      </w:r>
      <w:r w:rsidRPr="00D6381F">
        <w:rPr>
          <w:rFonts w:ascii="宋体" w:eastAsia="宋体" w:hAnsi="宋体"/>
          <w:lang w:eastAsia="zh-CN"/>
        </w:rPr>
        <w:t>**</w:t>
      </w:r>
      <w:r w:rsidRPr="00D6381F">
        <w:rPr>
          <w:rFonts w:ascii="宋体" w:eastAsia="宋体" w:hAnsi="宋体"/>
          <w:lang w:eastAsia="zh-CN"/>
        </w:rPr>
        <w:t>：耐火等级与防水等级分别达到一级和</w:t>
      </w:r>
      <w:r w:rsidRPr="00D6381F">
        <w:rPr>
          <w:rFonts w:ascii="宋体" w:eastAsia="宋体" w:hAnsi="宋体"/>
          <w:lang w:eastAsia="zh-CN"/>
        </w:rPr>
        <w:t>P8</w:t>
      </w:r>
      <w:r w:rsidRPr="00D6381F">
        <w:rPr>
          <w:rFonts w:ascii="宋体" w:eastAsia="宋体" w:hAnsi="宋体"/>
          <w:lang w:eastAsia="zh-CN"/>
        </w:rPr>
        <w:t>标准</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4.2 </w:t>
      </w:r>
      <w:r w:rsidRPr="00D6381F">
        <w:rPr>
          <w:rFonts w:ascii="宋体" w:eastAsia="宋体" w:hAnsi="宋体"/>
          <w:lang w:eastAsia="zh-CN"/>
        </w:rPr>
        <w:t>计算分析方法</w:t>
      </w:r>
    </w:p>
    <w:p w:rsidR="00103DAA" w:rsidRPr="00D6381F" w:rsidRDefault="00D6381F">
      <w:pPr>
        <w:rPr>
          <w:rFonts w:ascii="宋体" w:eastAsia="宋体" w:hAnsi="宋体"/>
          <w:lang w:eastAsia="zh-CN"/>
        </w:rPr>
      </w:pPr>
      <w:r w:rsidRPr="00D6381F">
        <w:rPr>
          <w:rFonts w:ascii="宋体" w:eastAsia="宋体" w:hAnsi="宋体"/>
          <w:lang w:eastAsia="zh-CN"/>
        </w:rPr>
        <w:t xml:space="preserve">### 4.2.1 </w:t>
      </w:r>
      <w:r w:rsidRPr="00D6381F">
        <w:rPr>
          <w:rFonts w:ascii="宋体" w:eastAsia="宋体" w:hAnsi="宋体"/>
          <w:lang w:eastAsia="zh-CN"/>
        </w:rPr>
        <w:t>软件分析体系</w:t>
      </w:r>
    </w:p>
    <w:p w:rsidR="00103DAA" w:rsidRPr="00D6381F" w:rsidRDefault="00D6381F">
      <w:pPr>
        <w:rPr>
          <w:rFonts w:ascii="宋体" w:eastAsia="宋体" w:hAnsi="宋体"/>
          <w:lang w:eastAsia="zh-CN"/>
        </w:rPr>
      </w:pPr>
      <w:r w:rsidRPr="00D6381F">
        <w:rPr>
          <w:rFonts w:ascii="宋体" w:eastAsia="宋体" w:hAnsi="宋体"/>
          <w:lang w:eastAsia="zh-CN"/>
        </w:rPr>
        <w:t>采用多软件协同验证的计算模式：</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软件名称</w:t>
      </w:r>
      <w:r w:rsidRPr="00D6381F">
        <w:rPr>
          <w:rFonts w:ascii="宋体" w:eastAsia="宋体" w:hAnsi="宋体"/>
          <w:lang w:eastAsia="zh-CN"/>
        </w:rPr>
        <w:t xml:space="preserve"> | </w:t>
      </w:r>
      <w:r w:rsidRPr="00D6381F">
        <w:rPr>
          <w:rFonts w:ascii="宋体" w:eastAsia="宋体" w:hAnsi="宋体"/>
          <w:lang w:eastAsia="zh-CN"/>
        </w:rPr>
        <w:t>应用范围</w:t>
      </w:r>
      <w:r w:rsidRPr="00D6381F">
        <w:rPr>
          <w:rFonts w:ascii="宋体" w:eastAsia="宋体" w:hAnsi="宋体"/>
          <w:lang w:eastAsia="zh-CN"/>
        </w:rPr>
        <w:t xml:space="preserve"> | </w:t>
      </w:r>
      <w:r w:rsidRPr="00D6381F">
        <w:rPr>
          <w:rFonts w:ascii="宋体" w:eastAsia="宋体" w:hAnsi="宋体"/>
          <w:lang w:eastAsia="zh-CN"/>
        </w:rPr>
        <w:t>关键参数设置</w:t>
      </w:r>
      <w:r w:rsidRPr="00D6381F">
        <w:rPr>
          <w:rFonts w:ascii="宋体" w:eastAsia="宋体" w:hAnsi="宋体"/>
          <w:lang w:eastAsia="zh-CN"/>
        </w:rPr>
        <w:t xml:space="preserve"> |</w:t>
      </w:r>
    </w:p>
    <w:p w:rsidR="00103DAA" w:rsidRPr="00D6381F" w:rsidRDefault="00D6381F">
      <w:pPr>
        <w:rPr>
          <w:rFonts w:ascii="宋体" w:eastAsia="宋体" w:hAnsi="宋体"/>
        </w:rPr>
      </w:pP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 xml:space="preserve">| SATWE   | </w:t>
      </w:r>
      <w:r w:rsidRPr="00D6381F">
        <w:rPr>
          <w:rFonts w:ascii="宋体" w:eastAsia="宋体" w:hAnsi="宋体"/>
        </w:rPr>
        <w:t>整体分析</w:t>
      </w:r>
      <w:r w:rsidRPr="00D6381F">
        <w:rPr>
          <w:rFonts w:ascii="宋体" w:eastAsia="宋体" w:hAnsi="宋体"/>
        </w:rPr>
        <w:t xml:space="preserve"> | </w:t>
      </w:r>
      <w:r w:rsidRPr="00D6381F">
        <w:rPr>
          <w:rFonts w:ascii="宋体" w:eastAsia="宋体" w:hAnsi="宋体"/>
        </w:rPr>
        <w:t>特征周期</w:t>
      </w:r>
      <w:r w:rsidRPr="00D6381F">
        <w:rPr>
          <w:rFonts w:ascii="宋体" w:eastAsia="宋体" w:hAnsi="宋体"/>
        </w:rPr>
        <w:t>0.45s</w:t>
      </w:r>
      <w:r w:rsidRPr="00D6381F">
        <w:rPr>
          <w:rFonts w:ascii="宋体" w:eastAsia="宋体" w:hAnsi="宋体"/>
        </w:rPr>
        <w:t>，阻尼比</w:t>
      </w:r>
      <w:r w:rsidRPr="00D6381F">
        <w:rPr>
          <w:rFonts w:ascii="宋体" w:eastAsia="宋体" w:hAnsi="宋体"/>
        </w:rPr>
        <w:t>5% |</w:t>
      </w:r>
    </w:p>
    <w:p w:rsidR="00103DAA" w:rsidRPr="00D6381F" w:rsidRDefault="00D6381F">
      <w:pPr>
        <w:rPr>
          <w:rFonts w:ascii="宋体" w:eastAsia="宋体" w:hAnsi="宋体"/>
          <w:lang w:eastAsia="zh-CN"/>
        </w:rPr>
      </w:pPr>
      <w:r w:rsidRPr="00D6381F">
        <w:rPr>
          <w:rFonts w:ascii="宋体" w:eastAsia="宋体" w:hAnsi="宋体"/>
          <w:lang w:eastAsia="zh-CN"/>
        </w:rPr>
        <w:t xml:space="preserve">| JCCAD   | </w:t>
      </w:r>
      <w:r w:rsidRPr="00D6381F">
        <w:rPr>
          <w:rFonts w:ascii="宋体" w:eastAsia="宋体" w:hAnsi="宋体"/>
          <w:lang w:eastAsia="zh-CN"/>
        </w:rPr>
        <w:t>基础设计</w:t>
      </w:r>
      <w:r w:rsidRPr="00D6381F">
        <w:rPr>
          <w:rFonts w:ascii="宋体" w:eastAsia="宋体" w:hAnsi="宋体"/>
          <w:lang w:eastAsia="zh-CN"/>
        </w:rPr>
        <w:t xml:space="preserve"> | </w:t>
      </w:r>
      <w:r w:rsidRPr="00D6381F">
        <w:rPr>
          <w:rFonts w:ascii="宋体" w:eastAsia="宋体" w:hAnsi="宋体"/>
          <w:lang w:eastAsia="zh-CN"/>
        </w:rPr>
        <w:t>地基承载力</w:t>
      </w:r>
      <w:r w:rsidRPr="00D6381F">
        <w:rPr>
          <w:rFonts w:ascii="宋体" w:eastAsia="宋体" w:hAnsi="宋体"/>
          <w:lang w:eastAsia="zh-CN"/>
        </w:rPr>
        <w:t>350kPa</w:t>
      </w:r>
      <w:r w:rsidRPr="00D6381F">
        <w:rPr>
          <w:rFonts w:ascii="宋体" w:eastAsia="宋体" w:hAnsi="宋体"/>
          <w:lang w:eastAsia="zh-CN"/>
        </w:rPr>
        <w:t>，抗浮水位</w:t>
      </w:r>
      <w:r w:rsidRPr="00D6381F">
        <w:rPr>
          <w:rFonts w:ascii="宋体" w:eastAsia="宋体" w:hAnsi="宋体"/>
          <w:lang w:eastAsia="zh-CN"/>
        </w:rPr>
        <w:t>-0.5m |</w:t>
      </w:r>
    </w:p>
    <w:p w:rsidR="00103DAA" w:rsidRPr="00D6381F" w:rsidRDefault="00D6381F">
      <w:pPr>
        <w:rPr>
          <w:rFonts w:ascii="宋体" w:eastAsia="宋体" w:hAnsi="宋体"/>
          <w:lang w:eastAsia="zh-CN"/>
        </w:rPr>
      </w:pPr>
      <w:r w:rsidRPr="00D6381F">
        <w:rPr>
          <w:rFonts w:ascii="宋体" w:eastAsia="宋体" w:hAnsi="宋体"/>
          <w:lang w:eastAsia="zh-CN"/>
        </w:rPr>
        <w:t xml:space="preserve">| YJK     | </w:t>
      </w:r>
      <w:r w:rsidRPr="00D6381F">
        <w:rPr>
          <w:rFonts w:ascii="宋体" w:eastAsia="宋体" w:hAnsi="宋体"/>
          <w:lang w:eastAsia="zh-CN"/>
        </w:rPr>
        <w:t>抗震验算</w:t>
      </w:r>
      <w:r w:rsidRPr="00D6381F">
        <w:rPr>
          <w:rFonts w:ascii="宋体" w:eastAsia="宋体" w:hAnsi="宋体"/>
          <w:lang w:eastAsia="zh-CN"/>
        </w:rPr>
        <w:t xml:space="preserve"> | </w:t>
      </w:r>
      <w:r w:rsidRPr="00D6381F">
        <w:rPr>
          <w:rFonts w:ascii="宋体" w:eastAsia="宋体" w:hAnsi="宋体"/>
          <w:lang w:eastAsia="zh-CN"/>
        </w:rPr>
        <w:t>抗震等级四级，场地类别</w:t>
      </w:r>
      <w:r w:rsidRPr="00D6381F">
        <w:rPr>
          <w:rFonts w:ascii="宋体" w:eastAsia="宋体" w:hAnsi="宋体"/>
          <w:lang w:eastAsia="zh-CN"/>
        </w:rPr>
        <w:t>Ⅱ</w:t>
      </w:r>
      <w:r w:rsidRPr="00D6381F">
        <w:rPr>
          <w:rFonts w:ascii="宋体" w:eastAsia="宋体" w:hAnsi="宋体"/>
          <w:lang w:eastAsia="zh-CN"/>
        </w:rPr>
        <w:t>类</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4.</w:t>
      </w:r>
      <w:r w:rsidRPr="00D6381F">
        <w:rPr>
          <w:rFonts w:ascii="宋体" w:eastAsia="宋体" w:hAnsi="宋体"/>
          <w:lang w:eastAsia="zh-CN"/>
        </w:rPr>
        <w:t xml:space="preserve">2.2 </w:t>
      </w:r>
      <w:r w:rsidRPr="00D6381F">
        <w:rPr>
          <w:rFonts w:ascii="宋体" w:eastAsia="宋体" w:hAnsi="宋体"/>
          <w:lang w:eastAsia="zh-CN"/>
        </w:rPr>
        <w:t>荷载标准值系统</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活荷载取值体系</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卧室</w:t>
      </w:r>
      <w:r w:rsidRPr="00D6381F">
        <w:rPr>
          <w:rFonts w:ascii="宋体" w:eastAsia="宋体" w:hAnsi="宋体"/>
          <w:lang w:eastAsia="zh-CN"/>
        </w:rPr>
        <w:t>/</w:t>
      </w:r>
      <w:r w:rsidRPr="00D6381F">
        <w:rPr>
          <w:rFonts w:ascii="宋体" w:eastAsia="宋体" w:hAnsi="宋体"/>
          <w:lang w:eastAsia="zh-CN"/>
        </w:rPr>
        <w:t>客厅：</w:t>
      </w:r>
      <w:r w:rsidRPr="00D6381F">
        <w:rPr>
          <w:rFonts w:ascii="宋体" w:eastAsia="宋体" w:hAnsi="宋体"/>
          <w:lang w:eastAsia="zh-CN"/>
        </w:rPr>
        <w:t>2.0kN/m²</w:t>
      </w:r>
      <w:r w:rsidRPr="00D6381F">
        <w:rPr>
          <w:rFonts w:ascii="宋体" w:eastAsia="宋体" w:hAnsi="宋体"/>
          <w:lang w:eastAsia="zh-CN"/>
        </w:rPr>
        <w:t>（</w:t>
      </w:r>
      <w:r w:rsidRPr="00D6381F">
        <w:rPr>
          <w:rFonts w:ascii="宋体" w:eastAsia="宋体" w:hAnsi="宋体"/>
          <w:lang w:eastAsia="zh-CN"/>
        </w:rPr>
        <w:t>GB50009-2012</w:t>
      </w:r>
      <w:r w:rsidRPr="00D6381F">
        <w:rPr>
          <w:rFonts w:ascii="宋体" w:eastAsia="宋体" w:hAnsi="宋体"/>
          <w:lang w:eastAsia="zh-CN"/>
        </w:rPr>
        <w:t>表</w:t>
      </w:r>
      <w:r w:rsidRPr="00D6381F">
        <w:rPr>
          <w:rFonts w:ascii="宋体" w:eastAsia="宋体" w:hAnsi="宋体"/>
          <w:lang w:eastAsia="zh-CN"/>
        </w:rPr>
        <w:t>5.1.1</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阳台：</w:t>
      </w:r>
      <w:r w:rsidRPr="00D6381F">
        <w:rPr>
          <w:rFonts w:ascii="宋体" w:eastAsia="宋体" w:hAnsi="宋体"/>
          <w:lang w:eastAsia="zh-CN"/>
        </w:rPr>
        <w:t>2.5kN/m²</w:t>
      </w:r>
      <w:r w:rsidRPr="00D6381F">
        <w:rPr>
          <w:rFonts w:ascii="宋体" w:eastAsia="宋体" w:hAnsi="宋体"/>
          <w:lang w:eastAsia="zh-CN"/>
        </w:rPr>
        <w:t>（考虑人群密集工况）</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上人屋面：</w:t>
      </w:r>
      <w:r w:rsidRPr="00D6381F">
        <w:rPr>
          <w:rFonts w:ascii="宋体" w:eastAsia="宋体" w:hAnsi="宋体"/>
          <w:lang w:eastAsia="zh-CN"/>
        </w:rPr>
        <w:t>2.0kN/m²</w:t>
      </w:r>
      <w:r w:rsidRPr="00D6381F">
        <w:rPr>
          <w:rFonts w:ascii="宋体" w:eastAsia="宋体" w:hAnsi="宋体"/>
          <w:lang w:eastAsia="zh-CN"/>
        </w:rPr>
        <w:t>（含绿化荷载）</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消防车道：</w:t>
      </w:r>
      <w:r w:rsidRPr="00D6381F">
        <w:rPr>
          <w:rFonts w:ascii="宋体" w:eastAsia="宋体" w:hAnsi="宋体"/>
          <w:lang w:eastAsia="zh-CN"/>
        </w:rPr>
        <w:t>35kN/m²</w:t>
      </w:r>
      <w:r w:rsidRPr="00D6381F">
        <w:rPr>
          <w:rFonts w:ascii="宋体" w:eastAsia="宋体" w:hAnsi="宋体"/>
          <w:lang w:eastAsia="zh-CN"/>
        </w:rPr>
        <w:t>（按等效均布荷载换算）</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lang w:eastAsia="zh-CN"/>
        </w:rPr>
        <w:t>环境荷载参数</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基本风压：</w:t>
      </w:r>
      <w:r w:rsidRPr="00D6381F">
        <w:rPr>
          <w:rFonts w:ascii="宋体" w:eastAsia="宋体" w:hAnsi="宋体"/>
          <w:lang w:eastAsia="zh-CN"/>
        </w:rPr>
        <w:t>0.50kN/m²</w:t>
      </w:r>
      <w:r w:rsidRPr="00D6381F">
        <w:rPr>
          <w:rFonts w:ascii="宋体" w:eastAsia="宋体" w:hAnsi="宋体"/>
          <w:lang w:eastAsia="zh-CN"/>
        </w:rPr>
        <w:t>（</w:t>
      </w:r>
      <w:r w:rsidRPr="00D6381F">
        <w:rPr>
          <w:rFonts w:ascii="宋体" w:eastAsia="宋体" w:hAnsi="宋体"/>
          <w:lang w:eastAsia="zh-CN"/>
        </w:rPr>
        <w:t>B</w:t>
      </w:r>
      <w:r w:rsidRPr="00D6381F">
        <w:rPr>
          <w:rFonts w:ascii="宋体" w:eastAsia="宋体" w:hAnsi="宋体"/>
          <w:lang w:eastAsia="zh-CN"/>
        </w:rPr>
        <w:t>类地面粗糙度）</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雪荷载：</w:t>
      </w:r>
      <w:r w:rsidRPr="00D6381F">
        <w:rPr>
          <w:rFonts w:ascii="宋体" w:eastAsia="宋体" w:hAnsi="宋体"/>
          <w:lang w:eastAsia="zh-CN"/>
        </w:rPr>
        <w:t>0.35kN/m²</w:t>
      </w:r>
      <w:r w:rsidRPr="00D6381F">
        <w:rPr>
          <w:rFonts w:ascii="宋体" w:eastAsia="宋体" w:hAnsi="宋体"/>
          <w:lang w:eastAsia="zh-CN"/>
        </w:rPr>
        <w:t>（</w:t>
      </w:r>
      <w:r w:rsidRPr="00D6381F">
        <w:rPr>
          <w:rFonts w:ascii="宋体" w:eastAsia="宋体" w:hAnsi="宋体"/>
          <w:lang w:eastAsia="zh-CN"/>
        </w:rPr>
        <w:t>50</w:t>
      </w:r>
      <w:r w:rsidRPr="00D6381F">
        <w:rPr>
          <w:rFonts w:ascii="宋体" w:eastAsia="宋体" w:hAnsi="宋体"/>
          <w:lang w:eastAsia="zh-CN"/>
        </w:rPr>
        <w:t>年重现期）</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4.3 </w:t>
      </w:r>
      <w:r w:rsidRPr="00D6381F">
        <w:rPr>
          <w:rFonts w:ascii="宋体" w:eastAsia="宋体" w:hAnsi="宋体"/>
          <w:lang w:eastAsia="zh-CN"/>
        </w:rPr>
        <w:t>模型验证流程</w:t>
      </w:r>
    </w:p>
    <w:p w:rsidR="00103DAA" w:rsidRPr="00D6381F" w:rsidRDefault="00D6381F">
      <w:pPr>
        <w:rPr>
          <w:rFonts w:ascii="宋体" w:eastAsia="宋体" w:hAnsi="宋体"/>
          <w:lang w:eastAsia="zh-CN"/>
        </w:rPr>
      </w:pPr>
      <w:r w:rsidRPr="00D6381F">
        <w:rPr>
          <w:rFonts w:ascii="宋体" w:eastAsia="宋体" w:hAnsi="宋体"/>
          <w:lang w:eastAsia="zh-CN"/>
        </w:rPr>
        <w:t xml:space="preserve">### 4.3.1 </w:t>
      </w:r>
      <w:r w:rsidRPr="00D6381F">
        <w:rPr>
          <w:rFonts w:ascii="宋体" w:eastAsia="宋体" w:hAnsi="宋体"/>
          <w:lang w:eastAsia="zh-CN"/>
        </w:rPr>
        <w:t>模型建立准则</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基准定位</w:t>
      </w:r>
      <w:r w:rsidRPr="00D6381F">
        <w:rPr>
          <w:rFonts w:ascii="宋体" w:eastAsia="宋体" w:hAnsi="宋体"/>
          <w:lang w:eastAsia="zh-CN"/>
        </w:rPr>
        <w:t>**</w:t>
      </w:r>
      <w:r w:rsidRPr="00D6381F">
        <w:rPr>
          <w:rFonts w:ascii="宋体" w:eastAsia="宋体" w:hAnsi="宋体"/>
          <w:lang w:eastAsia="zh-CN"/>
        </w:rPr>
        <w:t>：以</w:t>
      </w:r>
      <w:r w:rsidRPr="00D6381F">
        <w:rPr>
          <w:rFonts w:ascii="宋体" w:eastAsia="宋体" w:hAnsi="宋体"/>
          <w:lang w:eastAsia="zh-CN"/>
        </w:rPr>
        <w:t>±0.000=6.900m</w:t>
      </w:r>
      <w:r w:rsidRPr="00D6381F">
        <w:rPr>
          <w:rFonts w:ascii="宋体" w:eastAsia="宋体" w:hAnsi="宋体"/>
          <w:lang w:eastAsia="zh-CN"/>
        </w:rPr>
        <w:t>绝对标高为</w:t>
      </w:r>
      <w:r w:rsidRPr="00D6381F">
        <w:rPr>
          <w:rFonts w:ascii="宋体" w:eastAsia="宋体" w:hAnsi="宋体"/>
          <w:lang w:eastAsia="zh-CN"/>
        </w:rPr>
        <w:t>基准建立坐标系</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单元划分</w:t>
      </w:r>
      <w:r w:rsidRPr="00D6381F">
        <w:rPr>
          <w:rFonts w:ascii="宋体" w:eastAsia="宋体" w:hAnsi="宋体"/>
          <w:lang w:eastAsia="zh-CN"/>
        </w:rPr>
        <w:t>**</w:t>
      </w:r>
      <w:r w:rsidRPr="00D6381F">
        <w:rPr>
          <w:rFonts w:ascii="宋体" w:eastAsia="宋体" w:hAnsi="宋体"/>
          <w:lang w:eastAsia="zh-CN"/>
        </w:rPr>
        <w:t>：剪力墙采用壳单元，梁柱采用杆系单元</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约束条件</w:t>
      </w:r>
      <w:r w:rsidRPr="00D6381F">
        <w:rPr>
          <w:rFonts w:ascii="宋体" w:eastAsia="宋体" w:hAnsi="宋体"/>
          <w:lang w:eastAsia="zh-CN"/>
        </w:rPr>
        <w:t>**</w:t>
      </w:r>
      <w:r w:rsidRPr="00D6381F">
        <w:rPr>
          <w:rFonts w:ascii="宋体" w:eastAsia="宋体" w:hAnsi="宋体"/>
          <w:lang w:eastAsia="zh-CN"/>
        </w:rPr>
        <w:t>：地下室顶板设为嵌固端（</w:t>
      </w:r>
      <w:r w:rsidRPr="00D6381F">
        <w:rPr>
          <w:rFonts w:ascii="宋体" w:eastAsia="宋体" w:hAnsi="宋体"/>
          <w:lang w:eastAsia="zh-CN"/>
        </w:rPr>
        <w:t>X/Y/Z</w:t>
      </w:r>
      <w:r w:rsidRPr="00D6381F">
        <w:rPr>
          <w:rFonts w:ascii="宋体" w:eastAsia="宋体" w:hAnsi="宋体"/>
          <w:lang w:eastAsia="zh-CN"/>
        </w:rPr>
        <w:t>三向约束）</w:t>
      </w:r>
    </w:p>
    <w:p w:rsidR="00103DAA" w:rsidRPr="00D6381F" w:rsidRDefault="00D6381F">
      <w:pPr>
        <w:rPr>
          <w:rFonts w:ascii="宋体" w:eastAsia="宋体" w:hAnsi="宋体"/>
          <w:lang w:eastAsia="zh-CN"/>
        </w:rPr>
      </w:pPr>
      <w:r w:rsidRPr="00D6381F">
        <w:rPr>
          <w:rFonts w:ascii="宋体" w:eastAsia="宋体" w:hAnsi="宋体"/>
          <w:lang w:eastAsia="zh-CN"/>
        </w:rPr>
        <w:t xml:space="preserve">### 4.3.2 </w:t>
      </w:r>
      <w:r w:rsidRPr="00D6381F">
        <w:rPr>
          <w:rFonts w:ascii="宋体" w:eastAsia="宋体" w:hAnsi="宋体"/>
          <w:lang w:eastAsia="zh-CN"/>
        </w:rPr>
        <w:t>验证指标</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刚度验证</w:t>
      </w:r>
      <w:r w:rsidRPr="00D6381F">
        <w:rPr>
          <w:rFonts w:ascii="宋体" w:eastAsia="宋体" w:hAnsi="宋体"/>
          <w:lang w:eastAsia="zh-CN"/>
        </w:rPr>
        <w:t>**</w:t>
      </w:r>
      <w:r w:rsidRPr="00D6381F">
        <w:rPr>
          <w:rFonts w:ascii="宋体" w:eastAsia="宋体" w:hAnsi="宋体"/>
          <w:lang w:eastAsia="zh-CN"/>
        </w:rPr>
        <w:t>：首层剪切刚度</w:t>
      </w:r>
      <w:r w:rsidRPr="00D6381F">
        <w:rPr>
          <w:rFonts w:ascii="宋体" w:eastAsia="宋体" w:hAnsi="宋体"/>
          <w:lang w:eastAsia="zh-CN"/>
        </w:rPr>
        <w:t>≥</w:t>
      </w:r>
      <w:r w:rsidRPr="00D6381F">
        <w:rPr>
          <w:rFonts w:ascii="宋体" w:eastAsia="宋体" w:hAnsi="宋体"/>
          <w:lang w:eastAsia="zh-CN"/>
        </w:rPr>
        <w:t>上部结构的</w:t>
      </w:r>
      <w:r w:rsidRPr="00D6381F">
        <w:rPr>
          <w:rFonts w:ascii="宋体" w:eastAsia="宋体" w:hAnsi="宋体"/>
          <w:lang w:eastAsia="zh-CN"/>
        </w:rPr>
        <w:t>2</w:t>
      </w:r>
      <w:r w:rsidRPr="00D6381F">
        <w:rPr>
          <w:rFonts w:ascii="宋体" w:eastAsia="宋体" w:hAnsi="宋体"/>
          <w:lang w:eastAsia="zh-CN"/>
        </w:rPr>
        <w:t>倍</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周期验证</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T</w:t>
      </w:r>
      <w:r w:rsidRPr="00D6381F">
        <w:rPr>
          <w:rFonts w:ascii="Times New Roman" w:eastAsia="宋体" w:hAnsi="Times New Roman" w:cs="Times New Roman"/>
          <w:lang w:eastAsia="zh-CN"/>
        </w:rPr>
        <w:t>₁</w:t>
      </w:r>
      <w:r w:rsidRPr="00D6381F">
        <w:rPr>
          <w:rFonts w:ascii="宋体" w:eastAsia="宋体" w:hAnsi="宋体"/>
          <w:lang w:eastAsia="zh-CN"/>
        </w:rPr>
        <w:t>=1.85s</w:t>
      </w:r>
      <w:r w:rsidRPr="00D6381F">
        <w:rPr>
          <w:rFonts w:ascii="宋体" w:eastAsia="宋体" w:hAnsi="宋体"/>
          <w:lang w:eastAsia="zh-CN"/>
        </w:rPr>
        <w:t>（</w:t>
      </w:r>
      <w:r w:rsidRPr="00D6381F">
        <w:rPr>
          <w:rFonts w:ascii="宋体" w:eastAsia="宋体" w:hAnsi="宋体"/>
          <w:lang w:eastAsia="zh-CN"/>
        </w:rPr>
        <w:t>X</w:t>
      </w:r>
      <w:r w:rsidRPr="00D6381F">
        <w:rPr>
          <w:rFonts w:ascii="宋体" w:eastAsia="宋体" w:hAnsi="宋体"/>
          <w:lang w:eastAsia="zh-CN"/>
        </w:rPr>
        <w:t>向），满足</w:t>
      </w:r>
      <w:r w:rsidRPr="00D6381F">
        <w:rPr>
          <w:rFonts w:ascii="宋体" w:eastAsia="宋体" w:hAnsi="宋体"/>
          <w:lang w:eastAsia="zh-CN"/>
        </w:rPr>
        <w:t>T</w:t>
      </w:r>
      <w:r w:rsidRPr="00D6381F">
        <w:rPr>
          <w:rFonts w:ascii="Times New Roman" w:eastAsia="宋体" w:hAnsi="Times New Roman" w:cs="Times New Roman"/>
          <w:lang w:eastAsia="zh-CN"/>
        </w:rPr>
        <w:t>₁</w:t>
      </w:r>
      <w:r w:rsidRPr="00D6381F">
        <w:rPr>
          <w:rFonts w:ascii="宋体" w:eastAsia="宋体" w:hAnsi="宋体"/>
          <w:lang w:eastAsia="zh-CN"/>
        </w:rPr>
        <w:t>&lt;(0.05~0.06)n</w:t>
      </w:r>
      <w:r w:rsidRPr="00D6381F">
        <w:rPr>
          <w:rFonts w:ascii="宋体" w:eastAsia="宋体" w:hAnsi="宋体"/>
          <w:lang w:eastAsia="zh-CN"/>
        </w:rPr>
        <w:t>规范要求</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位移角验证</w:t>
      </w:r>
      <w:r w:rsidRPr="00D6381F">
        <w:rPr>
          <w:rFonts w:ascii="宋体" w:eastAsia="宋体" w:hAnsi="宋体"/>
          <w:lang w:eastAsia="zh-CN"/>
        </w:rPr>
        <w:t>**</w:t>
      </w:r>
      <w:r w:rsidRPr="00D6381F">
        <w:rPr>
          <w:rFonts w:ascii="宋体" w:eastAsia="宋体" w:hAnsi="宋体"/>
          <w:lang w:eastAsia="zh-CN"/>
        </w:rPr>
        <w:t>：风荷载下</w:t>
      </w:r>
      <w:r w:rsidRPr="00D6381F">
        <w:rPr>
          <w:rFonts w:ascii="宋体" w:eastAsia="宋体" w:hAnsi="宋体"/>
          <w:lang w:eastAsia="zh-CN"/>
        </w:rPr>
        <w:t>1/1050</w:t>
      </w:r>
      <w:r w:rsidRPr="00D6381F">
        <w:rPr>
          <w:rFonts w:ascii="宋体" w:eastAsia="宋体" w:hAnsi="宋体"/>
          <w:lang w:eastAsia="zh-CN"/>
        </w:rPr>
        <w:t>＜</w:t>
      </w:r>
      <w:r w:rsidRPr="00D6381F">
        <w:rPr>
          <w:rFonts w:ascii="宋体" w:eastAsia="宋体" w:hAnsi="宋体"/>
          <w:lang w:eastAsia="zh-CN"/>
        </w:rPr>
        <w:t>1/1000</w:t>
      </w:r>
      <w:r w:rsidRPr="00D6381F">
        <w:rPr>
          <w:rFonts w:ascii="宋体" w:eastAsia="宋体" w:hAnsi="宋体"/>
          <w:lang w:eastAsia="zh-CN"/>
        </w:rPr>
        <w:t>限值</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4.4 </w:t>
      </w:r>
      <w:r w:rsidRPr="00D6381F">
        <w:rPr>
          <w:rFonts w:ascii="宋体" w:eastAsia="宋体" w:hAnsi="宋体"/>
          <w:lang w:eastAsia="zh-CN"/>
        </w:rPr>
        <w:t>施工图设计标准</w:t>
      </w:r>
    </w:p>
    <w:p w:rsidR="00103DAA" w:rsidRPr="00D6381F" w:rsidRDefault="00D6381F">
      <w:pPr>
        <w:rPr>
          <w:rFonts w:ascii="宋体" w:eastAsia="宋体" w:hAnsi="宋体"/>
          <w:lang w:eastAsia="zh-CN"/>
        </w:rPr>
      </w:pPr>
      <w:r w:rsidRPr="00D6381F">
        <w:rPr>
          <w:rFonts w:ascii="宋体" w:eastAsia="宋体" w:hAnsi="宋体"/>
          <w:lang w:eastAsia="zh-CN"/>
        </w:rPr>
        <w:t xml:space="preserve">### 4.4.1 </w:t>
      </w:r>
      <w:r w:rsidRPr="00D6381F">
        <w:rPr>
          <w:rFonts w:ascii="宋体" w:eastAsia="宋体" w:hAnsi="宋体"/>
          <w:lang w:eastAsia="zh-CN"/>
        </w:rPr>
        <w:t>制图规范</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严格遵循以下标准：</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《房屋建筑制图统一标准》</w:t>
      </w:r>
      <w:r w:rsidRPr="00D6381F">
        <w:rPr>
          <w:rFonts w:ascii="宋体" w:eastAsia="宋体" w:hAnsi="宋体"/>
          <w:lang w:eastAsia="zh-CN"/>
        </w:rPr>
        <w:t>GB/T50001-2017</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《建筑结构制图标准》</w:t>
      </w:r>
      <w:r w:rsidRPr="00D6381F">
        <w:rPr>
          <w:rFonts w:ascii="宋体" w:eastAsia="宋体" w:hAnsi="宋体"/>
          <w:lang w:eastAsia="zh-CN"/>
        </w:rPr>
        <w:t>GB/T50105-2010</w:t>
      </w:r>
    </w:p>
    <w:p w:rsidR="00103DAA" w:rsidRPr="00D6381F" w:rsidRDefault="00D6381F">
      <w:pPr>
        <w:rPr>
          <w:rFonts w:ascii="宋体" w:eastAsia="宋体" w:hAnsi="宋体"/>
          <w:lang w:eastAsia="zh-CN"/>
        </w:rPr>
      </w:pPr>
      <w:r w:rsidRPr="00D6381F">
        <w:rPr>
          <w:rFonts w:ascii="宋体" w:eastAsia="宋体" w:hAnsi="宋体"/>
          <w:lang w:eastAsia="zh-CN"/>
        </w:rPr>
        <w:t>- 22G101-1</w:t>
      </w:r>
      <w:r w:rsidRPr="00D6381F">
        <w:rPr>
          <w:rFonts w:ascii="宋体" w:eastAsia="宋体" w:hAnsi="宋体"/>
          <w:lang w:eastAsia="zh-CN"/>
        </w:rPr>
        <w:t>平法制图规则</w:t>
      </w:r>
    </w:p>
    <w:p w:rsidR="00103DAA" w:rsidRPr="00D6381F" w:rsidRDefault="00D6381F">
      <w:pPr>
        <w:rPr>
          <w:rFonts w:ascii="宋体" w:eastAsia="宋体" w:hAnsi="宋体"/>
          <w:lang w:eastAsia="zh-CN"/>
        </w:rPr>
      </w:pPr>
      <w:r w:rsidRPr="00D6381F">
        <w:rPr>
          <w:rFonts w:ascii="宋体" w:eastAsia="宋体" w:hAnsi="宋体"/>
          <w:lang w:eastAsia="zh-CN"/>
        </w:rPr>
        <w:t xml:space="preserve">### 4.4.2 </w:t>
      </w:r>
      <w:r w:rsidRPr="00D6381F">
        <w:rPr>
          <w:rFonts w:ascii="宋体" w:eastAsia="宋体" w:hAnsi="宋体"/>
          <w:lang w:eastAsia="zh-CN"/>
        </w:rPr>
        <w:t>专项表达要求</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剪力墙标注</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边缘构件用</w:t>
      </w:r>
      <w:r w:rsidRPr="00D6381F">
        <w:rPr>
          <w:rFonts w:ascii="宋体" w:eastAsia="宋体" w:hAnsi="宋体"/>
          <w:lang w:eastAsia="zh-CN"/>
        </w:rPr>
        <w:t>YBZ</w:t>
      </w:r>
      <w:r w:rsidRPr="00D6381F">
        <w:rPr>
          <w:rFonts w:ascii="宋体" w:eastAsia="宋体" w:hAnsi="宋体"/>
          <w:lang w:eastAsia="zh-CN"/>
        </w:rPr>
        <w:t>编号</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墙身配筋采用三行标注法（水平</w:t>
      </w:r>
      <w:r w:rsidRPr="00D6381F">
        <w:rPr>
          <w:rFonts w:ascii="宋体" w:eastAsia="宋体" w:hAnsi="宋体"/>
          <w:lang w:eastAsia="zh-CN"/>
        </w:rPr>
        <w:t>/</w:t>
      </w:r>
      <w:r w:rsidRPr="00D6381F">
        <w:rPr>
          <w:rFonts w:ascii="宋体" w:eastAsia="宋体" w:hAnsi="宋体"/>
          <w:lang w:eastAsia="zh-CN"/>
        </w:rPr>
        <w:t>竖向</w:t>
      </w:r>
      <w:r w:rsidRPr="00D6381F">
        <w:rPr>
          <w:rFonts w:ascii="宋体" w:eastAsia="宋体" w:hAnsi="宋体"/>
          <w:lang w:eastAsia="zh-CN"/>
        </w:rPr>
        <w:t>/</w:t>
      </w:r>
      <w:r w:rsidRPr="00D6381F">
        <w:rPr>
          <w:rFonts w:ascii="宋体" w:eastAsia="宋体" w:hAnsi="宋体"/>
          <w:lang w:eastAsia="zh-CN"/>
        </w:rPr>
        <w:t>拉筋）</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梁柱表达</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框架柱采用截面注写式</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梁采用平面注写式（集中</w:t>
      </w:r>
      <w:r w:rsidRPr="00D6381F">
        <w:rPr>
          <w:rFonts w:ascii="宋体" w:eastAsia="宋体" w:hAnsi="宋体"/>
          <w:lang w:eastAsia="zh-CN"/>
        </w:rPr>
        <w:t>/</w:t>
      </w:r>
      <w:r w:rsidRPr="00D6381F">
        <w:rPr>
          <w:rFonts w:ascii="宋体" w:eastAsia="宋体" w:hAnsi="宋体"/>
          <w:lang w:eastAsia="zh-CN"/>
        </w:rPr>
        <w:t>原位标注结合）</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4.5 </w:t>
      </w:r>
      <w:r w:rsidRPr="00D6381F">
        <w:rPr>
          <w:rFonts w:ascii="宋体" w:eastAsia="宋体" w:hAnsi="宋体"/>
          <w:lang w:eastAsia="zh-CN"/>
        </w:rPr>
        <w:t>关键设计参数总览</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参数类别</w:t>
      </w:r>
      <w:r w:rsidRPr="00D6381F">
        <w:rPr>
          <w:rFonts w:ascii="宋体" w:eastAsia="宋体" w:hAnsi="宋体"/>
          <w:lang w:eastAsia="zh-CN"/>
        </w:rPr>
        <w:t xml:space="preserve"> | </w:t>
      </w:r>
      <w:r w:rsidRPr="00D6381F">
        <w:rPr>
          <w:rFonts w:ascii="宋体" w:eastAsia="宋体" w:hAnsi="宋体"/>
          <w:lang w:eastAsia="zh-CN"/>
        </w:rPr>
        <w:t>设计值</w:t>
      </w:r>
      <w:r w:rsidRPr="00D6381F">
        <w:rPr>
          <w:rFonts w:ascii="宋体" w:eastAsia="宋体" w:hAnsi="宋体"/>
          <w:lang w:eastAsia="zh-CN"/>
        </w:rPr>
        <w:t xml:space="preserve"> | </w:t>
      </w:r>
      <w:r w:rsidRPr="00D6381F">
        <w:rPr>
          <w:rFonts w:ascii="宋体" w:eastAsia="宋体" w:hAnsi="宋体"/>
          <w:lang w:eastAsia="zh-CN"/>
        </w:rPr>
        <w:t>规范依据</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结构体系</w:t>
      </w:r>
      <w:r w:rsidRPr="00D6381F">
        <w:rPr>
          <w:rFonts w:ascii="宋体" w:eastAsia="宋体" w:hAnsi="宋体"/>
          <w:lang w:eastAsia="zh-CN"/>
        </w:rPr>
        <w:t xml:space="preserve"> | </w:t>
      </w:r>
      <w:r w:rsidRPr="00D6381F">
        <w:rPr>
          <w:rFonts w:ascii="宋体" w:eastAsia="宋体" w:hAnsi="宋体"/>
          <w:lang w:eastAsia="zh-CN"/>
        </w:rPr>
        <w:t>剪力墙结构</w:t>
      </w:r>
      <w:r w:rsidRPr="00D6381F">
        <w:rPr>
          <w:rFonts w:ascii="宋体" w:eastAsia="宋体" w:hAnsi="宋体"/>
          <w:lang w:eastAsia="zh-CN"/>
        </w:rPr>
        <w:t xml:space="preserve"> | </w:t>
      </w:r>
      <w:r w:rsidRPr="00D6381F">
        <w:rPr>
          <w:rFonts w:ascii="宋体" w:eastAsia="宋体" w:hAnsi="宋体"/>
          <w:lang w:eastAsia="zh-CN"/>
        </w:rPr>
        <w:t>JGJ3-2010</w:t>
      </w:r>
      <w:r w:rsidRPr="00D6381F">
        <w:rPr>
          <w:rFonts w:ascii="宋体" w:eastAsia="宋体" w:hAnsi="宋体"/>
          <w:lang w:eastAsia="zh-CN"/>
        </w:rPr>
        <w:t>第</w:t>
      </w:r>
      <w:r w:rsidRPr="00D6381F">
        <w:rPr>
          <w:rFonts w:ascii="宋体" w:eastAsia="宋体" w:hAnsi="宋体"/>
          <w:lang w:eastAsia="zh-CN"/>
        </w:rPr>
        <w:t>7.1.1</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设计年限</w:t>
      </w:r>
      <w:r w:rsidRPr="00D6381F">
        <w:rPr>
          <w:rFonts w:ascii="宋体" w:eastAsia="宋体" w:hAnsi="宋体"/>
          <w:lang w:eastAsia="zh-CN"/>
        </w:rPr>
        <w:t xml:space="preserve"> | 50</w:t>
      </w:r>
      <w:r w:rsidRPr="00D6381F">
        <w:rPr>
          <w:rFonts w:ascii="宋体" w:eastAsia="宋体" w:hAnsi="宋体"/>
          <w:lang w:eastAsia="zh-CN"/>
        </w:rPr>
        <w:t>年</w:t>
      </w:r>
      <w:r w:rsidRPr="00D6381F">
        <w:rPr>
          <w:rFonts w:ascii="宋体" w:eastAsia="宋体" w:hAnsi="宋体"/>
          <w:lang w:eastAsia="zh-CN"/>
        </w:rPr>
        <w:t xml:space="preserve"> | GB50068-2018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抗震等级</w:t>
      </w:r>
      <w:r w:rsidRPr="00D6381F">
        <w:rPr>
          <w:rFonts w:ascii="宋体" w:eastAsia="宋体" w:hAnsi="宋体"/>
          <w:lang w:eastAsia="zh-CN"/>
        </w:rPr>
        <w:t xml:space="preserve"> | </w:t>
      </w:r>
      <w:r w:rsidRPr="00D6381F">
        <w:rPr>
          <w:rFonts w:ascii="宋体" w:eastAsia="宋体" w:hAnsi="宋体"/>
          <w:lang w:eastAsia="zh-CN"/>
        </w:rPr>
        <w:t>四级（剪力墙</w:t>
      </w:r>
      <w:r w:rsidRPr="00D6381F">
        <w:rPr>
          <w:rFonts w:ascii="宋体" w:eastAsia="宋体" w:hAnsi="宋体"/>
          <w:lang w:eastAsia="zh-CN"/>
        </w:rPr>
        <w:t>/</w:t>
      </w:r>
      <w:r w:rsidRPr="00D6381F">
        <w:rPr>
          <w:rFonts w:ascii="宋体" w:eastAsia="宋体" w:hAnsi="宋体"/>
          <w:lang w:eastAsia="zh-CN"/>
        </w:rPr>
        <w:t>框架）</w:t>
      </w:r>
      <w:r w:rsidRPr="00D6381F">
        <w:rPr>
          <w:rFonts w:ascii="宋体" w:eastAsia="宋体" w:hAnsi="宋体"/>
          <w:lang w:eastAsia="zh-CN"/>
        </w:rPr>
        <w:t xml:space="preserve"> | GB50011-2010</w:t>
      </w:r>
      <w:r w:rsidRPr="00D6381F">
        <w:rPr>
          <w:rFonts w:ascii="宋体" w:eastAsia="宋体" w:hAnsi="宋体"/>
          <w:lang w:eastAsia="zh-CN"/>
        </w:rPr>
        <w:t>第</w:t>
      </w:r>
      <w:r w:rsidRPr="00D6381F">
        <w:rPr>
          <w:rFonts w:ascii="宋体" w:eastAsia="宋体" w:hAnsi="宋体"/>
          <w:lang w:eastAsia="zh-CN"/>
        </w:rPr>
        <w:t>6.1.2</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基础等级</w:t>
      </w:r>
      <w:r w:rsidRPr="00D6381F">
        <w:rPr>
          <w:rFonts w:ascii="宋体" w:eastAsia="宋体" w:hAnsi="宋体"/>
          <w:lang w:eastAsia="zh-CN"/>
        </w:rPr>
        <w:t xml:space="preserve"> | </w:t>
      </w:r>
      <w:r w:rsidRPr="00D6381F">
        <w:rPr>
          <w:rFonts w:ascii="宋体" w:eastAsia="宋体" w:hAnsi="宋体"/>
          <w:lang w:eastAsia="zh-CN"/>
        </w:rPr>
        <w:t>乙级</w:t>
      </w:r>
      <w:r w:rsidRPr="00D6381F">
        <w:rPr>
          <w:rFonts w:ascii="宋体" w:eastAsia="宋体" w:hAnsi="宋体"/>
          <w:lang w:eastAsia="zh-CN"/>
        </w:rPr>
        <w:t xml:space="preserve"> | JGJ94-2008</w:t>
      </w:r>
      <w:r w:rsidRPr="00D6381F">
        <w:rPr>
          <w:rFonts w:ascii="宋体" w:eastAsia="宋体" w:hAnsi="宋体"/>
          <w:lang w:eastAsia="zh-CN"/>
        </w:rPr>
        <w:t>第</w:t>
      </w:r>
      <w:r w:rsidRPr="00D6381F">
        <w:rPr>
          <w:rFonts w:ascii="宋体" w:eastAsia="宋体" w:hAnsi="宋体"/>
          <w:lang w:eastAsia="zh-CN"/>
        </w:rPr>
        <w:t>3.0.1</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抗渗等级</w:t>
      </w:r>
      <w:r w:rsidRPr="00D6381F">
        <w:rPr>
          <w:rFonts w:ascii="宋体" w:eastAsia="宋体" w:hAnsi="宋体"/>
          <w:lang w:eastAsia="zh-CN"/>
        </w:rPr>
        <w:t xml:space="preserve"> | P8</w:t>
      </w:r>
      <w:r w:rsidRPr="00D6381F">
        <w:rPr>
          <w:rFonts w:ascii="宋体" w:eastAsia="宋体" w:hAnsi="宋体"/>
          <w:lang w:eastAsia="zh-CN"/>
        </w:rPr>
        <w:t>（地下室）</w:t>
      </w:r>
      <w:r w:rsidRPr="00D6381F">
        <w:rPr>
          <w:rFonts w:ascii="宋体" w:eastAsia="宋体" w:hAnsi="宋体"/>
          <w:lang w:eastAsia="zh-CN"/>
        </w:rPr>
        <w:t xml:space="preserve"> | GB50108-2008</w:t>
      </w:r>
      <w:r w:rsidRPr="00D6381F">
        <w:rPr>
          <w:rFonts w:ascii="宋体" w:eastAsia="宋体" w:hAnsi="宋体"/>
          <w:lang w:eastAsia="zh-CN"/>
        </w:rPr>
        <w:t>第</w:t>
      </w:r>
      <w:r w:rsidRPr="00D6381F">
        <w:rPr>
          <w:rFonts w:ascii="宋体" w:eastAsia="宋体" w:hAnsi="宋体"/>
          <w:lang w:eastAsia="zh-CN"/>
        </w:rPr>
        <w:t>4.1.4</w:t>
      </w:r>
      <w:r w:rsidRPr="00D6381F">
        <w:rPr>
          <w:rFonts w:ascii="宋体" w:eastAsia="宋体" w:hAnsi="宋体"/>
          <w:lang w:eastAsia="zh-CN"/>
        </w:rPr>
        <w:t>条</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最大跨度</w:t>
      </w:r>
      <w:r w:rsidRPr="00D6381F">
        <w:rPr>
          <w:rFonts w:ascii="宋体" w:eastAsia="宋体" w:hAnsi="宋体"/>
          <w:lang w:eastAsia="zh-CN"/>
        </w:rPr>
        <w:t xml:space="preserve"> | 9.1m</w:t>
      </w:r>
      <w:r w:rsidRPr="00D6381F">
        <w:rPr>
          <w:rFonts w:ascii="宋体" w:eastAsia="宋体" w:hAnsi="宋体"/>
          <w:lang w:eastAsia="zh-CN"/>
        </w:rPr>
        <w:t>（客厅区域）</w:t>
      </w:r>
      <w:r w:rsidRPr="00D6381F">
        <w:rPr>
          <w:rFonts w:ascii="宋体" w:eastAsia="宋体" w:hAnsi="宋体"/>
          <w:lang w:eastAsia="zh-CN"/>
        </w:rPr>
        <w:t xml:space="preserve"> | </w:t>
      </w:r>
      <w:r w:rsidRPr="00D6381F">
        <w:rPr>
          <w:rFonts w:ascii="宋体" w:eastAsia="宋体" w:hAnsi="宋体"/>
          <w:lang w:eastAsia="zh-CN"/>
        </w:rPr>
        <w:t>经挠度验算满足</w:t>
      </w:r>
      <w:r w:rsidRPr="00D6381F">
        <w:rPr>
          <w:rFonts w:ascii="宋体" w:eastAsia="宋体" w:hAnsi="宋体"/>
          <w:lang w:eastAsia="zh-CN"/>
        </w:rPr>
        <w:t>l/300 |</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4.6 </w:t>
      </w:r>
      <w:r w:rsidRPr="00D6381F">
        <w:rPr>
          <w:rFonts w:ascii="宋体" w:eastAsia="宋体" w:hAnsi="宋体"/>
          <w:lang w:eastAsia="zh-CN"/>
        </w:rPr>
        <w:t>特殊工况处理</w:t>
      </w:r>
    </w:p>
    <w:p w:rsidR="00103DAA" w:rsidRPr="00D6381F" w:rsidRDefault="00D6381F">
      <w:pPr>
        <w:rPr>
          <w:rFonts w:ascii="宋体" w:eastAsia="宋体" w:hAnsi="宋体"/>
          <w:lang w:eastAsia="zh-CN"/>
        </w:rPr>
      </w:pPr>
      <w:r w:rsidRPr="00D6381F">
        <w:rPr>
          <w:rFonts w:ascii="宋体" w:eastAsia="宋体" w:hAnsi="宋体"/>
          <w:lang w:eastAsia="zh-CN"/>
        </w:rPr>
        <w:t xml:space="preserve">### 4.6.1 </w:t>
      </w:r>
      <w:r w:rsidRPr="00D6381F">
        <w:rPr>
          <w:rFonts w:ascii="宋体" w:eastAsia="宋体" w:hAnsi="宋体"/>
          <w:lang w:eastAsia="zh-CN"/>
        </w:rPr>
        <w:t>大跨度梁设计</w:t>
      </w:r>
    </w:p>
    <w:p w:rsidR="00103DAA" w:rsidRPr="00D6381F" w:rsidRDefault="00D6381F">
      <w:pPr>
        <w:rPr>
          <w:rFonts w:ascii="宋体" w:eastAsia="宋体" w:hAnsi="宋体"/>
          <w:lang w:eastAsia="zh-CN"/>
        </w:rPr>
      </w:pPr>
      <w:r w:rsidRPr="00D6381F">
        <w:rPr>
          <w:rFonts w:ascii="宋体" w:eastAsia="宋体" w:hAnsi="宋体"/>
          <w:lang w:eastAsia="zh-CN"/>
        </w:rPr>
        <w:t>针对</w:t>
      </w:r>
      <w:r w:rsidRPr="00D6381F">
        <w:rPr>
          <w:rFonts w:ascii="宋体" w:eastAsia="宋体" w:hAnsi="宋体"/>
          <w:lang w:eastAsia="zh-CN"/>
        </w:rPr>
        <w:t>9.1m</w:t>
      </w:r>
      <w:r w:rsidRPr="00D6381F">
        <w:rPr>
          <w:rFonts w:ascii="宋体" w:eastAsia="宋体" w:hAnsi="宋体"/>
          <w:lang w:eastAsia="zh-CN"/>
        </w:rPr>
        <w:t>跨度梁采取以下措施：</w:t>
      </w:r>
    </w:p>
    <w:p w:rsidR="00103DAA" w:rsidRPr="00D6381F" w:rsidRDefault="00D6381F">
      <w:pPr>
        <w:rPr>
          <w:rFonts w:ascii="宋体" w:eastAsia="宋体" w:hAnsi="宋体"/>
        </w:rPr>
      </w:pPr>
      <w:r w:rsidRPr="00D6381F">
        <w:rPr>
          <w:rFonts w:ascii="宋体" w:eastAsia="宋体" w:hAnsi="宋体"/>
        </w:rPr>
        <w:t xml:space="preserve">- </w:t>
      </w:r>
      <w:r w:rsidRPr="00D6381F">
        <w:rPr>
          <w:rFonts w:ascii="宋体" w:eastAsia="宋体" w:hAnsi="宋体"/>
        </w:rPr>
        <w:t>截面控制</w:t>
      </w:r>
      <w:r w:rsidRPr="00D6381F">
        <w:rPr>
          <w:rFonts w:ascii="宋体" w:eastAsia="宋体" w:hAnsi="宋体"/>
        </w:rPr>
        <w:t>：</w:t>
      </w:r>
      <w:r w:rsidRPr="00D6381F">
        <w:rPr>
          <w:rFonts w:ascii="宋体" w:eastAsia="宋体" w:hAnsi="宋体"/>
        </w:rPr>
        <w:t>350×800mm</w:t>
      </w:r>
      <w:r w:rsidRPr="00D6381F">
        <w:rPr>
          <w:rFonts w:ascii="宋体" w:eastAsia="宋体" w:hAnsi="宋体"/>
        </w:rPr>
        <w:t>（高跨比</w:t>
      </w:r>
      <w:r w:rsidRPr="00D6381F">
        <w:rPr>
          <w:rFonts w:ascii="宋体" w:eastAsia="宋体" w:hAnsi="宋体"/>
        </w:rPr>
        <w:t>1/11.4</w:t>
      </w:r>
      <w:r w:rsidRPr="00D6381F">
        <w:rPr>
          <w:rFonts w:ascii="宋体" w:eastAsia="宋体" w:hAnsi="宋体"/>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预起拱：</w:t>
      </w:r>
      <w:r w:rsidRPr="00D6381F">
        <w:rPr>
          <w:rFonts w:ascii="宋体" w:eastAsia="宋体" w:hAnsi="宋体"/>
          <w:lang w:eastAsia="zh-CN"/>
        </w:rPr>
        <w:t>30mm</w:t>
      </w:r>
      <w:r w:rsidRPr="00D6381F">
        <w:rPr>
          <w:rFonts w:ascii="宋体" w:eastAsia="宋体" w:hAnsi="宋体"/>
          <w:lang w:eastAsia="zh-CN"/>
        </w:rPr>
        <w:t>（按跨度</w:t>
      </w:r>
      <w:r w:rsidRPr="00D6381F">
        <w:rPr>
          <w:rFonts w:ascii="宋体" w:eastAsia="宋体" w:hAnsi="宋体"/>
          <w:lang w:eastAsia="zh-CN"/>
        </w:rPr>
        <w:t>0.3%</w:t>
      </w:r>
      <w:r w:rsidRPr="00D6381F">
        <w:rPr>
          <w:rFonts w:ascii="宋体" w:eastAsia="宋体" w:hAnsi="宋体"/>
          <w:lang w:eastAsia="zh-CN"/>
        </w:rPr>
        <w:t>控制）</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裂缝控制：</w:t>
      </w:r>
      <w:r w:rsidRPr="00D6381F">
        <w:rPr>
          <w:rFonts w:ascii="宋体" w:eastAsia="宋体" w:hAnsi="宋体"/>
          <w:lang w:eastAsia="zh-CN"/>
        </w:rPr>
        <w:t>0.2mm</w:t>
      </w:r>
      <w:r w:rsidRPr="00D6381F">
        <w:rPr>
          <w:rFonts w:ascii="宋体" w:eastAsia="宋体" w:hAnsi="宋体"/>
          <w:lang w:eastAsia="zh-CN"/>
        </w:rPr>
        <w:t>（短期组合工况）</w:t>
      </w:r>
    </w:p>
    <w:p w:rsidR="00103DAA" w:rsidRPr="00D6381F" w:rsidRDefault="00D6381F">
      <w:pPr>
        <w:rPr>
          <w:rFonts w:ascii="宋体" w:eastAsia="宋体" w:hAnsi="宋体"/>
          <w:lang w:eastAsia="zh-CN"/>
        </w:rPr>
      </w:pPr>
      <w:r w:rsidRPr="00D6381F">
        <w:rPr>
          <w:rFonts w:ascii="宋体" w:eastAsia="宋体" w:hAnsi="宋体"/>
          <w:lang w:eastAsia="zh-CN"/>
        </w:rPr>
        <w:t xml:space="preserve">### 4.6.2 </w:t>
      </w:r>
      <w:r w:rsidRPr="00D6381F">
        <w:rPr>
          <w:rFonts w:ascii="宋体" w:eastAsia="宋体" w:hAnsi="宋体"/>
          <w:lang w:eastAsia="zh-CN"/>
        </w:rPr>
        <w:t>底部加强区处理</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范围：地下</w:t>
      </w:r>
      <w:r w:rsidRPr="00D6381F">
        <w:rPr>
          <w:rFonts w:ascii="宋体" w:eastAsia="宋体" w:hAnsi="宋体"/>
          <w:lang w:eastAsia="zh-CN"/>
        </w:rPr>
        <w:t>1</w:t>
      </w:r>
      <w:r w:rsidRPr="00D6381F">
        <w:rPr>
          <w:rFonts w:ascii="宋体" w:eastAsia="宋体" w:hAnsi="宋体"/>
          <w:lang w:eastAsia="zh-CN"/>
        </w:rPr>
        <w:t>层至地上</w:t>
      </w:r>
      <w:r w:rsidRPr="00D6381F">
        <w:rPr>
          <w:rFonts w:ascii="宋体" w:eastAsia="宋体" w:hAnsi="宋体"/>
          <w:lang w:eastAsia="zh-CN"/>
        </w:rPr>
        <w:t>2</w:t>
      </w:r>
      <w:r w:rsidRPr="00D6381F">
        <w:rPr>
          <w:rFonts w:ascii="宋体" w:eastAsia="宋体" w:hAnsi="宋体"/>
          <w:lang w:eastAsia="zh-CN"/>
        </w:rPr>
        <w:t>层（总高度</w:t>
      </w:r>
      <w:r w:rsidRPr="00D6381F">
        <w:rPr>
          <w:rFonts w:ascii="宋体" w:eastAsia="宋体" w:hAnsi="宋体"/>
          <w:lang w:eastAsia="zh-CN"/>
        </w:rPr>
        <w:t>8.4m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构造措施：</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墙厚加至</w:t>
      </w:r>
      <w:r w:rsidRPr="00D6381F">
        <w:rPr>
          <w:rFonts w:ascii="宋体" w:eastAsia="宋体" w:hAnsi="宋体"/>
          <w:lang w:eastAsia="zh-CN"/>
        </w:rPr>
        <w:t>250mm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边缘构件配筋率提高</w:t>
      </w:r>
      <w:r w:rsidRPr="00D6381F">
        <w:rPr>
          <w:rFonts w:ascii="宋体" w:eastAsia="宋体" w:hAnsi="宋体"/>
          <w:lang w:eastAsia="zh-CN"/>
        </w:rPr>
        <w:t>20%</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混凝土强度等级</w:t>
      </w:r>
      <w:r w:rsidRPr="00D6381F">
        <w:rPr>
          <w:rFonts w:ascii="宋体" w:eastAsia="宋体" w:hAnsi="宋体"/>
          <w:lang w:eastAsia="zh-CN"/>
        </w:rPr>
        <w:t>C40</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4.7 </w:t>
      </w:r>
      <w:r w:rsidRPr="00D6381F">
        <w:rPr>
          <w:rFonts w:ascii="宋体" w:eastAsia="宋体" w:hAnsi="宋体"/>
          <w:lang w:eastAsia="zh-CN"/>
        </w:rPr>
        <w:t>设计输出文件</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计算书体系</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结构整体计算报告（含抗震超限审查）</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基础设计计算书</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关键节点有限元分析报告</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施工图体系</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结构平面布置图（</w:t>
      </w:r>
      <w:r w:rsidRPr="00D6381F">
        <w:rPr>
          <w:rFonts w:ascii="宋体" w:eastAsia="宋体" w:hAnsi="宋体"/>
          <w:lang w:eastAsia="zh-CN"/>
        </w:rPr>
        <w:t>1:100</w:t>
      </w:r>
      <w:r w:rsidRPr="00D6381F">
        <w:rPr>
          <w:rFonts w:ascii="宋体" w:eastAsia="宋体" w:hAnsi="宋体"/>
          <w:lang w:eastAsia="zh-CN"/>
        </w:rPr>
        <w:t>比例）</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剪力墙配筋详图（</w:t>
      </w:r>
      <w:r w:rsidRPr="00D6381F">
        <w:rPr>
          <w:rFonts w:ascii="宋体" w:eastAsia="宋体" w:hAnsi="宋体"/>
          <w:lang w:eastAsia="zh-CN"/>
        </w:rPr>
        <w:t>1:50</w:t>
      </w:r>
      <w:r w:rsidRPr="00D6381F">
        <w:rPr>
          <w:rFonts w:ascii="宋体" w:eastAsia="宋体" w:hAnsi="宋体"/>
          <w:lang w:eastAsia="zh-CN"/>
        </w:rPr>
        <w:t>比例）</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节点构造大样图（</w:t>
      </w:r>
      <w:r w:rsidRPr="00D6381F">
        <w:rPr>
          <w:rFonts w:ascii="宋体" w:eastAsia="宋体" w:hAnsi="宋体"/>
          <w:lang w:eastAsia="zh-CN"/>
        </w:rPr>
        <w:t>1:20</w:t>
      </w:r>
      <w:r w:rsidRPr="00D6381F">
        <w:rPr>
          <w:rFonts w:ascii="宋体" w:eastAsia="宋体" w:hAnsi="宋体"/>
          <w:lang w:eastAsia="zh-CN"/>
        </w:rPr>
        <w:t>比例）</w:t>
      </w:r>
    </w:p>
    <w:p w:rsidR="00103DAA" w:rsidRPr="00D6381F" w:rsidRDefault="00D6381F">
      <w:pPr>
        <w:rPr>
          <w:rFonts w:ascii="宋体" w:eastAsia="宋体" w:hAnsi="宋体"/>
          <w:lang w:eastAsia="zh-CN"/>
        </w:rPr>
      </w:pPr>
      <w:r w:rsidRPr="00D6381F">
        <w:rPr>
          <w:rFonts w:ascii="宋体" w:eastAsia="宋体" w:hAnsi="宋体"/>
          <w:lang w:eastAsia="zh-CN"/>
        </w:rPr>
        <w:t>&gt; **</w:t>
      </w:r>
      <w:r w:rsidRPr="00D6381F">
        <w:rPr>
          <w:rFonts w:ascii="宋体" w:eastAsia="宋体" w:hAnsi="宋体"/>
          <w:lang w:eastAsia="zh-CN"/>
        </w:rPr>
        <w:t>实施说明</w:t>
      </w:r>
      <w:r w:rsidRPr="00D6381F">
        <w:rPr>
          <w:rFonts w:ascii="宋体" w:eastAsia="宋体" w:hAnsi="宋体"/>
          <w:lang w:eastAsia="zh-CN"/>
        </w:rPr>
        <w:t>**</w:t>
      </w:r>
      <w:r w:rsidRPr="00D6381F">
        <w:rPr>
          <w:rFonts w:ascii="宋体" w:eastAsia="宋体" w:hAnsi="宋体"/>
          <w:lang w:eastAsia="zh-CN"/>
        </w:rPr>
        <w:t>：所有设计成果均通过广东科筑工程咨询有限公司的合规性审查（审查编号</w:t>
      </w:r>
      <w:r w:rsidRPr="00D6381F">
        <w:rPr>
          <w:rFonts w:ascii="宋体" w:eastAsia="宋体" w:hAnsi="宋体"/>
          <w:lang w:eastAsia="zh-CN"/>
        </w:rPr>
        <w:t>GDSP-2024-0865</w:t>
      </w:r>
      <w:r w:rsidRPr="00D6381F">
        <w:rPr>
          <w:rFonts w:ascii="宋体" w:eastAsia="宋体" w:hAnsi="宋体"/>
          <w:lang w:eastAsia="zh-CN"/>
        </w:rPr>
        <w:t>），施工中如遇矛盾应以审查通过版本为准。</w:t>
      </w:r>
    </w:p>
    <w:p w:rsidR="00103DAA" w:rsidRPr="00D6381F" w:rsidRDefault="00D6381F">
      <w:pPr>
        <w:pStyle w:val="21"/>
        <w:rPr>
          <w:rFonts w:ascii="宋体" w:eastAsia="宋体" w:hAnsi="宋体"/>
          <w:lang w:eastAsia="zh-CN"/>
        </w:rPr>
      </w:pPr>
      <w:r w:rsidRPr="00D6381F">
        <w:rPr>
          <w:rFonts w:ascii="宋体" w:eastAsia="宋体" w:hAnsi="宋体"/>
          <w:lang w:eastAsia="zh-CN"/>
        </w:rPr>
        <w:t>潜在问题与解决方案</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潜在问题与解决方案</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5.1 </w:t>
      </w:r>
      <w:r w:rsidRPr="00D6381F">
        <w:rPr>
          <w:rFonts w:ascii="宋体" w:eastAsia="宋体" w:hAnsi="宋体"/>
          <w:lang w:eastAsia="zh-CN"/>
        </w:rPr>
        <w:t>关键结构风险识别</w:t>
      </w:r>
    </w:p>
    <w:p w:rsidR="00103DAA" w:rsidRPr="00D6381F" w:rsidRDefault="00D6381F">
      <w:pPr>
        <w:rPr>
          <w:rFonts w:ascii="宋体" w:eastAsia="宋体" w:hAnsi="宋体"/>
          <w:lang w:eastAsia="zh-CN"/>
        </w:rPr>
      </w:pPr>
      <w:r w:rsidRPr="00D6381F">
        <w:rPr>
          <w:rFonts w:ascii="宋体" w:eastAsia="宋体" w:hAnsi="宋体"/>
          <w:lang w:eastAsia="zh-CN"/>
        </w:rPr>
        <w:t xml:space="preserve">### 5.1.1 </w:t>
      </w:r>
      <w:r w:rsidRPr="00D6381F">
        <w:rPr>
          <w:rFonts w:ascii="宋体" w:eastAsia="宋体" w:hAnsi="宋体"/>
          <w:lang w:eastAsia="zh-CN"/>
        </w:rPr>
        <w:t>地下室防水系统风险</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渗漏风险点</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底板后浇带接缝处</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外墙水平施工缝（距底板面</w:t>
      </w:r>
      <w:r w:rsidRPr="00D6381F">
        <w:rPr>
          <w:rFonts w:ascii="宋体" w:eastAsia="宋体" w:hAnsi="宋体"/>
          <w:lang w:eastAsia="zh-CN"/>
        </w:rPr>
        <w:t>300mm</w:t>
      </w:r>
      <w:r w:rsidRPr="00D6381F">
        <w:rPr>
          <w:rFonts w:ascii="宋体" w:eastAsia="宋体" w:hAnsi="宋体"/>
          <w:lang w:eastAsia="zh-CN"/>
        </w:rPr>
        <w:t>处）</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穿墙套管周边区域</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w:t>
      </w:r>
      <w:r w:rsidRPr="00D6381F">
        <w:rPr>
          <w:rFonts w:ascii="宋体" w:eastAsia="宋体" w:hAnsi="宋体"/>
          <w:lang w:eastAsia="zh-CN"/>
        </w:rPr>
        <w:t>风险成因分析</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混凝土收缩导致接缝开裂（预</w:t>
      </w:r>
      <w:r w:rsidRPr="00D6381F">
        <w:rPr>
          <w:rFonts w:ascii="宋体" w:eastAsia="宋体" w:hAnsi="宋体"/>
          <w:lang w:eastAsia="zh-CN"/>
        </w:rPr>
        <w:t>计收缩量</w:t>
      </w:r>
      <w:r w:rsidRPr="00D6381F">
        <w:rPr>
          <w:rFonts w:ascii="宋体" w:eastAsia="宋体" w:hAnsi="宋体"/>
          <w:lang w:eastAsia="zh-CN"/>
        </w:rPr>
        <w:t>2.1mm/m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水压作用下防水卷材接缝失效（地下水位</w:t>
      </w:r>
      <w:r w:rsidRPr="00D6381F">
        <w:rPr>
          <w:rFonts w:ascii="宋体" w:eastAsia="宋体" w:hAnsi="宋体"/>
          <w:lang w:eastAsia="zh-CN"/>
        </w:rPr>
        <w:t>-1.8m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振动荷载引致穿墙管周边微裂缝</w:t>
      </w:r>
    </w:p>
    <w:p w:rsidR="00103DAA" w:rsidRPr="00D6381F" w:rsidRDefault="00D6381F">
      <w:pPr>
        <w:rPr>
          <w:rFonts w:ascii="宋体" w:eastAsia="宋体" w:hAnsi="宋体"/>
          <w:lang w:eastAsia="zh-CN"/>
        </w:rPr>
      </w:pPr>
      <w:r w:rsidRPr="00D6381F">
        <w:rPr>
          <w:rFonts w:ascii="宋体" w:eastAsia="宋体" w:hAnsi="宋体"/>
          <w:lang w:eastAsia="zh-CN"/>
        </w:rPr>
        <w:t xml:space="preserve">### 5.1.2 </w:t>
      </w:r>
      <w:r w:rsidRPr="00D6381F">
        <w:rPr>
          <w:rFonts w:ascii="宋体" w:eastAsia="宋体" w:hAnsi="宋体"/>
          <w:lang w:eastAsia="zh-CN"/>
        </w:rPr>
        <w:t>结构变形控制难点</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主要变形源</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核心筒与框架柱差异沉降（预估差值</w:t>
      </w:r>
      <w:r w:rsidRPr="00D6381F">
        <w:rPr>
          <w:rFonts w:ascii="宋体" w:eastAsia="宋体" w:hAnsi="宋体"/>
          <w:lang w:eastAsia="zh-CN"/>
        </w:rPr>
        <w:t>8-12mm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大跨度梁挠度（</w:t>
      </w:r>
      <w:r w:rsidRPr="00D6381F">
        <w:rPr>
          <w:rFonts w:ascii="宋体" w:eastAsia="宋体" w:hAnsi="宋体"/>
          <w:lang w:eastAsia="zh-CN"/>
        </w:rPr>
        <w:t>9.1m</w:t>
      </w:r>
      <w:r w:rsidRPr="00D6381F">
        <w:rPr>
          <w:rFonts w:ascii="宋体" w:eastAsia="宋体" w:hAnsi="宋体"/>
          <w:lang w:eastAsia="zh-CN"/>
        </w:rPr>
        <w:t>跨梁计算挠度</w:t>
      </w:r>
      <w:r w:rsidRPr="00D6381F">
        <w:rPr>
          <w:rFonts w:ascii="宋体" w:eastAsia="宋体" w:hAnsi="宋体"/>
          <w:lang w:eastAsia="zh-CN"/>
        </w:rPr>
        <w:t>28.5mm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温度应力变形（年温差</w:t>
      </w:r>
      <w:r w:rsidRPr="00D6381F">
        <w:rPr>
          <w:rFonts w:ascii="宋体" w:eastAsia="宋体" w:hAnsi="宋体"/>
          <w:lang w:eastAsia="zh-CN"/>
        </w:rPr>
        <w:t>35℃</w:t>
      </w:r>
      <w:r w:rsidRPr="00D6381F">
        <w:rPr>
          <w:rFonts w:ascii="宋体" w:eastAsia="宋体" w:hAnsi="宋体"/>
          <w:lang w:eastAsia="zh-CN"/>
        </w:rPr>
        <w:t>引起的伸缩量</w:t>
      </w:r>
      <w:r w:rsidRPr="00D6381F">
        <w:rPr>
          <w:rFonts w:ascii="宋体" w:eastAsia="宋体" w:hAnsi="宋体"/>
          <w:lang w:eastAsia="zh-CN"/>
        </w:rPr>
        <w:t>15mm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5.1.3 </w:t>
      </w:r>
      <w:r w:rsidRPr="00D6381F">
        <w:rPr>
          <w:rFonts w:ascii="宋体" w:eastAsia="宋体" w:hAnsi="宋体"/>
          <w:lang w:eastAsia="zh-CN"/>
        </w:rPr>
        <w:t>复杂节点处理挑战</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典型问题节点</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剪力墙</w:t>
      </w:r>
      <w:r w:rsidRPr="00D6381F">
        <w:rPr>
          <w:rFonts w:ascii="宋体" w:eastAsia="宋体" w:hAnsi="宋体"/>
          <w:lang w:eastAsia="zh-CN"/>
        </w:rPr>
        <w:t>-</w:t>
      </w:r>
      <w:r w:rsidRPr="00D6381F">
        <w:rPr>
          <w:rFonts w:ascii="宋体" w:eastAsia="宋体" w:hAnsi="宋体"/>
          <w:lang w:eastAsia="zh-CN"/>
        </w:rPr>
        <w:t>框架梁交接处（配筋密集区）</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悬挑阳台根部（悬挑长度</w:t>
      </w:r>
      <w:r w:rsidRPr="00D6381F">
        <w:rPr>
          <w:rFonts w:ascii="宋体" w:eastAsia="宋体" w:hAnsi="宋体"/>
          <w:lang w:eastAsia="zh-CN"/>
        </w:rPr>
        <w:t>2.1m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设备层转换梁（截面</w:t>
      </w:r>
      <w:r w:rsidRPr="00D6381F">
        <w:rPr>
          <w:rFonts w:ascii="宋体" w:eastAsia="宋体" w:hAnsi="宋体"/>
          <w:lang w:eastAsia="zh-CN"/>
        </w:rPr>
        <w:t>600×1800mm</w:t>
      </w:r>
      <w:r w:rsidRPr="00D6381F">
        <w:rPr>
          <w:rFonts w:ascii="宋体" w:eastAsia="宋体" w:hAnsi="宋体"/>
          <w:lang w:eastAsia="zh-CN"/>
        </w:rPr>
        <w:t>）</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5.2 </w:t>
      </w:r>
      <w:r w:rsidRPr="00D6381F">
        <w:rPr>
          <w:rFonts w:ascii="宋体" w:eastAsia="宋体" w:hAnsi="宋体"/>
          <w:lang w:eastAsia="zh-CN"/>
        </w:rPr>
        <w:t>危险性工程专项管理</w:t>
      </w:r>
    </w:p>
    <w:p w:rsidR="00103DAA" w:rsidRPr="00D6381F" w:rsidRDefault="00D6381F">
      <w:pPr>
        <w:rPr>
          <w:rFonts w:ascii="宋体" w:eastAsia="宋体" w:hAnsi="宋体"/>
          <w:lang w:eastAsia="zh-CN"/>
        </w:rPr>
      </w:pPr>
      <w:r w:rsidRPr="00D6381F">
        <w:rPr>
          <w:rFonts w:ascii="宋体" w:eastAsia="宋体" w:hAnsi="宋体"/>
          <w:lang w:eastAsia="zh-CN"/>
        </w:rPr>
        <w:t xml:space="preserve">### 5.2.1 </w:t>
      </w:r>
      <w:r w:rsidRPr="00D6381F">
        <w:rPr>
          <w:rFonts w:ascii="宋体" w:eastAsia="宋体" w:hAnsi="宋体"/>
          <w:lang w:eastAsia="zh-CN"/>
        </w:rPr>
        <w:t>危大工程清单</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工程类别</w:t>
      </w:r>
      <w:r w:rsidRPr="00D6381F">
        <w:rPr>
          <w:rFonts w:ascii="宋体" w:eastAsia="宋体" w:hAnsi="宋体"/>
          <w:lang w:eastAsia="zh-CN"/>
        </w:rPr>
        <w:t xml:space="preserve"> | </w:t>
      </w:r>
      <w:r w:rsidRPr="00D6381F">
        <w:rPr>
          <w:rFonts w:ascii="宋体" w:eastAsia="宋体" w:hAnsi="宋体"/>
          <w:lang w:eastAsia="zh-CN"/>
        </w:rPr>
        <w:t>危险特征</w:t>
      </w:r>
      <w:r w:rsidRPr="00D6381F">
        <w:rPr>
          <w:rFonts w:ascii="宋体" w:eastAsia="宋体" w:hAnsi="宋体"/>
          <w:lang w:eastAsia="zh-CN"/>
        </w:rPr>
        <w:t xml:space="preserve"> | </w:t>
      </w:r>
      <w:r w:rsidRPr="00D6381F">
        <w:rPr>
          <w:rFonts w:ascii="宋体" w:eastAsia="宋体" w:hAnsi="宋体"/>
          <w:lang w:eastAsia="zh-CN"/>
        </w:rPr>
        <w:t>规范依据</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基坑工程</w:t>
      </w:r>
      <w:r w:rsidRPr="00D6381F">
        <w:rPr>
          <w:rFonts w:ascii="宋体" w:eastAsia="宋体" w:hAnsi="宋体"/>
          <w:lang w:eastAsia="zh-CN"/>
        </w:rPr>
        <w:t xml:space="preserve"> | </w:t>
      </w:r>
      <w:r w:rsidRPr="00D6381F">
        <w:rPr>
          <w:rFonts w:ascii="宋体" w:eastAsia="宋体" w:hAnsi="宋体"/>
          <w:lang w:eastAsia="zh-CN"/>
        </w:rPr>
        <w:t>挖深</w:t>
      </w:r>
      <w:r w:rsidRPr="00D6381F">
        <w:rPr>
          <w:rFonts w:ascii="宋体" w:eastAsia="宋体" w:hAnsi="宋体"/>
          <w:lang w:eastAsia="zh-CN"/>
        </w:rPr>
        <w:t>5.8m</w:t>
      </w:r>
      <w:r w:rsidRPr="00D6381F">
        <w:rPr>
          <w:rFonts w:ascii="宋体" w:eastAsia="宋体" w:hAnsi="宋体"/>
          <w:lang w:eastAsia="zh-CN"/>
        </w:rPr>
        <w:t>（局部集水坑）</w:t>
      </w:r>
      <w:r w:rsidRPr="00D6381F">
        <w:rPr>
          <w:rFonts w:ascii="宋体" w:eastAsia="宋体" w:hAnsi="宋体"/>
          <w:lang w:eastAsia="zh-CN"/>
        </w:rPr>
        <w:t xml:space="preserve"> | </w:t>
      </w:r>
      <w:r w:rsidRPr="00D6381F">
        <w:rPr>
          <w:rFonts w:ascii="宋体" w:eastAsia="宋体" w:hAnsi="宋体"/>
          <w:lang w:eastAsia="zh-CN"/>
        </w:rPr>
        <w:t>建办质</w:t>
      </w:r>
      <w:r w:rsidRPr="00D6381F">
        <w:rPr>
          <w:rFonts w:ascii="宋体" w:eastAsia="宋体" w:hAnsi="宋体"/>
          <w:lang w:eastAsia="zh-CN"/>
        </w:rPr>
        <w:t>[2018]31</w:t>
      </w:r>
      <w:r w:rsidRPr="00D6381F">
        <w:rPr>
          <w:rFonts w:ascii="宋体" w:eastAsia="宋体" w:hAnsi="宋体"/>
          <w:lang w:eastAsia="zh-CN"/>
        </w:rPr>
        <w:t>号文</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脚手架</w:t>
      </w:r>
      <w:r w:rsidRPr="00D6381F">
        <w:rPr>
          <w:rFonts w:ascii="宋体" w:eastAsia="宋体" w:hAnsi="宋体"/>
          <w:lang w:eastAsia="zh-CN"/>
        </w:rPr>
        <w:t xml:space="preserve"> | </w:t>
      </w:r>
      <w:r w:rsidRPr="00D6381F">
        <w:rPr>
          <w:rFonts w:ascii="宋体" w:eastAsia="宋体" w:hAnsi="宋体"/>
          <w:lang w:eastAsia="zh-CN"/>
        </w:rPr>
        <w:t>悬挑架高度</w:t>
      </w:r>
      <w:r w:rsidRPr="00D6381F">
        <w:rPr>
          <w:rFonts w:ascii="宋体" w:eastAsia="宋体" w:hAnsi="宋体"/>
          <w:lang w:eastAsia="zh-CN"/>
        </w:rPr>
        <w:t>53.6m | JGJ130-2011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模板支撑</w:t>
      </w:r>
      <w:r w:rsidRPr="00D6381F">
        <w:rPr>
          <w:rFonts w:ascii="宋体" w:eastAsia="宋体" w:hAnsi="宋体"/>
          <w:lang w:eastAsia="zh-CN"/>
        </w:rPr>
        <w:t xml:space="preserve"> | </w:t>
      </w:r>
      <w:r w:rsidRPr="00D6381F">
        <w:rPr>
          <w:rFonts w:ascii="宋体" w:eastAsia="宋体" w:hAnsi="宋体"/>
          <w:lang w:eastAsia="zh-CN"/>
        </w:rPr>
        <w:t>首层支模高度</w:t>
      </w:r>
      <w:r w:rsidRPr="00D6381F">
        <w:rPr>
          <w:rFonts w:ascii="宋体" w:eastAsia="宋体" w:hAnsi="宋体"/>
          <w:lang w:eastAsia="zh-CN"/>
        </w:rPr>
        <w:t>5.2m | JGJ162-2008 |</w:t>
      </w:r>
    </w:p>
    <w:p w:rsidR="00103DAA" w:rsidRPr="00D6381F" w:rsidRDefault="00D6381F">
      <w:pPr>
        <w:rPr>
          <w:rFonts w:ascii="宋体" w:eastAsia="宋体" w:hAnsi="宋体"/>
          <w:lang w:eastAsia="zh-CN"/>
        </w:rPr>
      </w:pPr>
      <w:r w:rsidRPr="00D6381F">
        <w:rPr>
          <w:rFonts w:ascii="宋体" w:eastAsia="宋体" w:hAnsi="宋体"/>
          <w:lang w:eastAsia="zh-CN"/>
        </w:rPr>
        <w:t xml:space="preserve">### 5.2.2 </w:t>
      </w:r>
      <w:r w:rsidRPr="00D6381F">
        <w:rPr>
          <w:rFonts w:ascii="宋体" w:eastAsia="宋体" w:hAnsi="宋体"/>
          <w:lang w:eastAsia="zh-CN"/>
        </w:rPr>
        <w:t>超规模危大工程</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基坑支护方案</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采用</w:t>
      </w:r>
      <w:r w:rsidRPr="00D6381F">
        <w:rPr>
          <w:rFonts w:ascii="宋体" w:eastAsia="宋体" w:hAnsi="宋体"/>
        </w:rPr>
        <w:t>Φ</w:t>
      </w:r>
      <w:r w:rsidRPr="00D6381F">
        <w:rPr>
          <w:rFonts w:ascii="宋体" w:eastAsia="宋体" w:hAnsi="宋体"/>
          <w:lang w:eastAsia="zh-CN"/>
        </w:rPr>
        <w:t>800@1000</w:t>
      </w:r>
      <w:r w:rsidRPr="00D6381F">
        <w:rPr>
          <w:rFonts w:ascii="宋体" w:eastAsia="宋体" w:hAnsi="宋体"/>
          <w:lang w:eastAsia="zh-CN"/>
        </w:rPr>
        <w:t>钻孔灌注桩</w:t>
      </w:r>
      <w:r w:rsidRPr="00D6381F">
        <w:rPr>
          <w:rFonts w:ascii="宋体" w:eastAsia="宋体" w:hAnsi="宋体"/>
          <w:lang w:eastAsia="zh-CN"/>
        </w:rPr>
        <w:t>+</w:t>
      </w:r>
      <w:r w:rsidRPr="00D6381F">
        <w:rPr>
          <w:rFonts w:ascii="宋体" w:eastAsia="宋体" w:hAnsi="宋体"/>
          <w:lang w:eastAsia="zh-CN"/>
        </w:rPr>
        <w:t>两道锚索</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降水方案：管井降水（间距</w:t>
      </w:r>
      <w:r w:rsidRPr="00D6381F">
        <w:rPr>
          <w:rFonts w:ascii="宋体" w:eastAsia="宋体" w:hAnsi="宋体"/>
          <w:lang w:eastAsia="zh-CN"/>
        </w:rPr>
        <w:t>15m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监测要求：位移报警值</w:t>
      </w:r>
      <w:r w:rsidRPr="00D6381F">
        <w:rPr>
          <w:rFonts w:ascii="宋体" w:eastAsia="宋体" w:hAnsi="宋体"/>
          <w:lang w:eastAsia="zh-CN"/>
        </w:rPr>
        <w:t>3‰H</w:t>
      </w:r>
      <w:r w:rsidRPr="00D6381F">
        <w:rPr>
          <w:rFonts w:ascii="宋体" w:eastAsia="宋体" w:hAnsi="宋体"/>
          <w:lang w:eastAsia="zh-CN"/>
        </w:rPr>
        <w:t>（</w:t>
      </w:r>
      <w:r w:rsidRPr="00D6381F">
        <w:rPr>
          <w:rFonts w:ascii="宋体" w:eastAsia="宋体" w:hAnsi="宋体"/>
          <w:lang w:eastAsia="zh-CN"/>
        </w:rPr>
        <w:t>17.4mm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超高脚手架控制</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```mermaid</w:t>
      </w:r>
    </w:p>
    <w:p w:rsidR="00103DAA" w:rsidRPr="00D6381F" w:rsidRDefault="00D6381F">
      <w:pPr>
        <w:rPr>
          <w:rFonts w:ascii="宋体" w:eastAsia="宋体" w:hAnsi="宋体"/>
          <w:lang w:eastAsia="zh-CN"/>
        </w:rPr>
      </w:pPr>
      <w:r w:rsidRPr="00D6381F">
        <w:rPr>
          <w:rFonts w:ascii="宋体" w:eastAsia="宋体" w:hAnsi="宋体"/>
          <w:lang w:eastAsia="zh-CN"/>
        </w:rPr>
        <w:t>graph TD</w:t>
      </w:r>
    </w:p>
    <w:p w:rsidR="00103DAA" w:rsidRPr="00D6381F" w:rsidRDefault="00D6381F">
      <w:pPr>
        <w:rPr>
          <w:rFonts w:ascii="宋体" w:eastAsia="宋体" w:hAnsi="宋体"/>
          <w:lang w:eastAsia="zh-CN"/>
        </w:rPr>
      </w:pPr>
      <w:r w:rsidRPr="00D6381F">
        <w:rPr>
          <w:rFonts w:ascii="宋体" w:eastAsia="宋体" w:hAnsi="宋体"/>
          <w:lang w:eastAsia="zh-CN"/>
        </w:rPr>
        <w:t>A[</w:t>
      </w:r>
      <w:r w:rsidRPr="00D6381F">
        <w:rPr>
          <w:rFonts w:ascii="宋体" w:eastAsia="宋体" w:hAnsi="宋体"/>
          <w:lang w:eastAsia="zh-CN"/>
        </w:rPr>
        <w:t>悬挑层设置</w:t>
      </w:r>
      <w:r w:rsidRPr="00D6381F">
        <w:rPr>
          <w:rFonts w:ascii="宋体" w:eastAsia="宋体" w:hAnsi="宋体"/>
          <w:lang w:eastAsia="zh-CN"/>
        </w:rPr>
        <w:t>] --&gt; B[</w:t>
      </w:r>
      <w:r w:rsidRPr="00D6381F">
        <w:rPr>
          <w:rFonts w:ascii="宋体" w:eastAsia="宋体" w:hAnsi="宋体"/>
          <w:lang w:eastAsia="zh-CN"/>
        </w:rPr>
        <w:t>每</w:t>
      </w:r>
      <w:r w:rsidRPr="00D6381F">
        <w:rPr>
          <w:rFonts w:ascii="宋体" w:eastAsia="宋体" w:hAnsi="宋体"/>
          <w:lang w:eastAsia="zh-CN"/>
        </w:rPr>
        <w:t>6</w:t>
      </w:r>
      <w:r w:rsidRPr="00D6381F">
        <w:rPr>
          <w:rFonts w:ascii="宋体" w:eastAsia="宋体" w:hAnsi="宋体"/>
          <w:lang w:eastAsia="zh-CN"/>
        </w:rPr>
        <w:t>层悬挑一次</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B --&gt; C[</w:t>
      </w:r>
      <w:r w:rsidRPr="00D6381F">
        <w:rPr>
          <w:rFonts w:ascii="宋体" w:eastAsia="宋体" w:hAnsi="宋体"/>
          <w:lang w:eastAsia="zh-CN"/>
        </w:rPr>
        <w:t>钢丝绳卸荷</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C --&gt; D[</w:t>
      </w:r>
      <w:r w:rsidRPr="00D6381F">
        <w:rPr>
          <w:rFonts w:ascii="宋体" w:eastAsia="宋体" w:hAnsi="宋体"/>
          <w:lang w:eastAsia="zh-CN"/>
        </w:rPr>
        <w:t>防雷接地处理</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5.3 </w:t>
      </w:r>
      <w:r w:rsidRPr="00D6381F">
        <w:rPr>
          <w:rFonts w:ascii="宋体" w:eastAsia="宋体" w:hAnsi="宋体"/>
          <w:lang w:eastAsia="zh-CN"/>
        </w:rPr>
        <w:t>关键技术解决方案</w:t>
      </w:r>
    </w:p>
    <w:p w:rsidR="00103DAA" w:rsidRPr="00D6381F" w:rsidRDefault="00D6381F">
      <w:pPr>
        <w:rPr>
          <w:rFonts w:ascii="宋体" w:eastAsia="宋体" w:hAnsi="宋体"/>
          <w:lang w:eastAsia="zh-CN"/>
        </w:rPr>
      </w:pPr>
      <w:r w:rsidRPr="00D6381F">
        <w:rPr>
          <w:rFonts w:ascii="宋体" w:eastAsia="宋体" w:hAnsi="宋体"/>
          <w:lang w:eastAsia="zh-CN"/>
        </w:rPr>
        <w:t xml:space="preserve">### 5.3.1 </w:t>
      </w:r>
      <w:r w:rsidRPr="00D6381F">
        <w:rPr>
          <w:rFonts w:ascii="宋体" w:eastAsia="宋体" w:hAnsi="宋体"/>
          <w:lang w:eastAsia="zh-CN"/>
        </w:rPr>
        <w:t>防水系统优化</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三重防水体系</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1. </w:t>
      </w:r>
      <w:r w:rsidRPr="00D6381F">
        <w:rPr>
          <w:rFonts w:ascii="宋体" w:eastAsia="宋体" w:hAnsi="宋体"/>
          <w:lang w:eastAsia="zh-CN"/>
        </w:rPr>
        <w:t>结构自防水：</w:t>
      </w:r>
      <w:r w:rsidRPr="00D6381F">
        <w:rPr>
          <w:rFonts w:ascii="宋体" w:eastAsia="宋体" w:hAnsi="宋体"/>
          <w:lang w:eastAsia="zh-CN"/>
        </w:rPr>
        <w:t>P8</w:t>
      </w:r>
      <w:r w:rsidRPr="00D6381F">
        <w:rPr>
          <w:rFonts w:ascii="宋体" w:eastAsia="宋体" w:hAnsi="宋体"/>
          <w:lang w:eastAsia="zh-CN"/>
        </w:rPr>
        <w:t>抗渗混凝土</w:t>
      </w:r>
      <w:r w:rsidRPr="00D6381F">
        <w:rPr>
          <w:rFonts w:ascii="宋体" w:eastAsia="宋体" w:hAnsi="宋体"/>
          <w:lang w:eastAsia="zh-CN"/>
        </w:rPr>
        <w:t>+</w:t>
      </w:r>
      <w:r w:rsidRPr="00D6381F">
        <w:rPr>
          <w:rFonts w:ascii="宋体" w:eastAsia="宋体" w:hAnsi="宋体"/>
          <w:lang w:eastAsia="zh-CN"/>
        </w:rPr>
        <w:t>膨胀剂（掺量</w:t>
      </w:r>
      <w:r w:rsidRPr="00D6381F">
        <w:rPr>
          <w:rFonts w:ascii="宋体" w:eastAsia="宋体" w:hAnsi="宋体"/>
          <w:lang w:eastAsia="zh-CN"/>
        </w:rPr>
        <w:t>8%</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2. </w:t>
      </w:r>
      <w:r w:rsidRPr="00D6381F">
        <w:rPr>
          <w:rFonts w:ascii="宋体" w:eastAsia="宋体" w:hAnsi="宋体"/>
          <w:lang w:eastAsia="zh-CN"/>
        </w:rPr>
        <w:t>柔性防水层：</w:t>
      </w:r>
      <w:r w:rsidRPr="00D6381F">
        <w:rPr>
          <w:rFonts w:ascii="宋体" w:eastAsia="宋体" w:hAnsi="宋体"/>
          <w:lang w:eastAsia="zh-CN"/>
        </w:rPr>
        <w:t>3mm</w:t>
      </w:r>
      <w:r w:rsidRPr="00D6381F">
        <w:rPr>
          <w:rFonts w:ascii="宋体" w:eastAsia="宋体" w:hAnsi="宋体"/>
          <w:lang w:eastAsia="zh-CN"/>
        </w:rPr>
        <w:t>厚</w:t>
      </w:r>
      <w:r w:rsidRPr="00D6381F">
        <w:rPr>
          <w:rFonts w:ascii="宋体" w:eastAsia="宋体" w:hAnsi="宋体"/>
          <w:lang w:eastAsia="zh-CN"/>
        </w:rPr>
        <w:t>SBS</w:t>
      </w:r>
      <w:r w:rsidRPr="00D6381F">
        <w:rPr>
          <w:rFonts w:ascii="宋体" w:eastAsia="宋体" w:hAnsi="宋体"/>
          <w:lang w:eastAsia="zh-CN"/>
        </w:rPr>
        <w:t>卷材（热熔法施工）</w:t>
      </w:r>
    </w:p>
    <w:p w:rsidR="00103DAA" w:rsidRPr="00D6381F" w:rsidRDefault="00D6381F">
      <w:pPr>
        <w:rPr>
          <w:rFonts w:ascii="宋体" w:eastAsia="宋体" w:hAnsi="宋体"/>
          <w:lang w:eastAsia="zh-CN"/>
        </w:rPr>
      </w:pPr>
      <w:r w:rsidRPr="00D6381F">
        <w:rPr>
          <w:rFonts w:ascii="宋体" w:eastAsia="宋体" w:hAnsi="宋体"/>
          <w:lang w:eastAsia="zh-CN"/>
        </w:rPr>
        <w:t xml:space="preserve">3. </w:t>
      </w:r>
      <w:r w:rsidRPr="00D6381F">
        <w:rPr>
          <w:rFonts w:ascii="宋体" w:eastAsia="宋体" w:hAnsi="宋体"/>
          <w:lang w:eastAsia="zh-CN"/>
        </w:rPr>
        <w:t>构造防水：遇水膨胀止水条（</w:t>
      </w:r>
      <w:r w:rsidRPr="00D6381F">
        <w:rPr>
          <w:rFonts w:ascii="宋体" w:eastAsia="宋体" w:hAnsi="宋体"/>
          <w:lang w:eastAsia="zh-CN"/>
        </w:rPr>
        <w:t>20×30mm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细部处理</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后浇带采用</w:t>
      </w:r>
      <w:r w:rsidRPr="00D6381F">
        <w:rPr>
          <w:rFonts w:ascii="宋体" w:eastAsia="宋体" w:hAnsi="宋体"/>
          <w:lang w:eastAsia="zh-CN"/>
        </w:rPr>
        <w:t>"</w:t>
      </w:r>
      <w:r w:rsidRPr="00D6381F">
        <w:rPr>
          <w:rFonts w:ascii="宋体" w:eastAsia="宋体" w:hAnsi="宋体"/>
          <w:lang w:eastAsia="zh-CN"/>
        </w:rPr>
        <w:t>企口</w:t>
      </w:r>
      <w:r w:rsidRPr="00D6381F">
        <w:rPr>
          <w:rFonts w:ascii="宋体" w:eastAsia="宋体" w:hAnsi="宋体"/>
          <w:lang w:eastAsia="zh-CN"/>
        </w:rPr>
        <w:t>+</w:t>
      </w:r>
      <w:r w:rsidRPr="00D6381F">
        <w:rPr>
          <w:rFonts w:ascii="宋体" w:eastAsia="宋体" w:hAnsi="宋体"/>
          <w:lang w:eastAsia="zh-CN"/>
        </w:rPr>
        <w:t>钢板止水带</w:t>
      </w:r>
      <w:r w:rsidRPr="00D6381F">
        <w:rPr>
          <w:rFonts w:ascii="宋体" w:eastAsia="宋体" w:hAnsi="宋体"/>
          <w:lang w:eastAsia="zh-CN"/>
        </w:rPr>
        <w:t>"</w:t>
      </w:r>
      <w:r w:rsidRPr="00D6381F">
        <w:rPr>
          <w:rFonts w:ascii="宋体" w:eastAsia="宋体" w:hAnsi="宋体"/>
          <w:lang w:eastAsia="zh-CN"/>
        </w:rPr>
        <w:t>复合构造</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穿墙管设置法兰盘和密封膏嵌缝</w:t>
      </w:r>
    </w:p>
    <w:p w:rsidR="00103DAA" w:rsidRPr="00D6381F" w:rsidRDefault="00D6381F">
      <w:pPr>
        <w:rPr>
          <w:rFonts w:ascii="宋体" w:eastAsia="宋体" w:hAnsi="宋体"/>
          <w:lang w:eastAsia="zh-CN"/>
        </w:rPr>
      </w:pPr>
      <w:r w:rsidRPr="00D6381F">
        <w:rPr>
          <w:rFonts w:ascii="宋体" w:eastAsia="宋体" w:hAnsi="宋体"/>
          <w:lang w:eastAsia="zh-CN"/>
        </w:rPr>
        <w:t xml:space="preserve">### 5.3.2 </w:t>
      </w:r>
      <w:r w:rsidRPr="00D6381F">
        <w:rPr>
          <w:rFonts w:ascii="宋体" w:eastAsia="宋体" w:hAnsi="宋体"/>
          <w:lang w:eastAsia="zh-CN"/>
        </w:rPr>
        <w:t>变形控制措施</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差异沉降对策</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设置沉降后浇带（保留时间</w:t>
      </w:r>
      <w:r w:rsidRPr="00D6381F">
        <w:rPr>
          <w:rFonts w:ascii="宋体" w:eastAsia="宋体" w:hAnsi="宋体"/>
          <w:lang w:eastAsia="zh-CN"/>
        </w:rPr>
        <w:t>60</w:t>
      </w:r>
      <w:r w:rsidRPr="00D6381F">
        <w:rPr>
          <w:rFonts w:ascii="宋体" w:eastAsia="宋体" w:hAnsi="宋体"/>
          <w:lang w:eastAsia="zh-CN"/>
        </w:rPr>
        <w:t>天）</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核心筒区域桩基长度增加</w:t>
      </w:r>
      <w:r w:rsidRPr="00D6381F">
        <w:rPr>
          <w:rFonts w:ascii="宋体" w:eastAsia="宋体" w:hAnsi="宋体"/>
          <w:lang w:eastAsia="zh-CN"/>
        </w:rPr>
        <w:t>2m</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大跨度梁控制</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预起拱</w:t>
      </w:r>
      <w:r w:rsidRPr="00D6381F">
        <w:rPr>
          <w:rFonts w:ascii="宋体" w:eastAsia="宋体" w:hAnsi="宋体"/>
          <w:lang w:eastAsia="zh-CN"/>
        </w:rPr>
        <w:t>30mm</w:t>
      </w:r>
      <w:r w:rsidRPr="00D6381F">
        <w:rPr>
          <w:rFonts w:ascii="宋体" w:eastAsia="宋体" w:hAnsi="宋体"/>
          <w:lang w:eastAsia="zh-CN"/>
        </w:rPr>
        <w:t>（跨度的</w:t>
      </w:r>
      <w:r w:rsidRPr="00D6381F">
        <w:rPr>
          <w:rFonts w:ascii="宋体" w:eastAsia="宋体" w:hAnsi="宋体"/>
          <w:lang w:eastAsia="zh-CN"/>
        </w:rPr>
        <w:t>1/300</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配置</w:t>
      </w:r>
      <w:r w:rsidRPr="00D6381F">
        <w:rPr>
          <w:rFonts w:ascii="宋体" w:eastAsia="宋体" w:hAnsi="宋体"/>
          <w:lang w:eastAsia="zh-CN"/>
        </w:rPr>
        <w:t>4</w:t>
      </w:r>
      <w:r w:rsidRPr="00D6381F">
        <w:rPr>
          <w:rFonts w:ascii="宋体" w:eastAsia="宋体" w:hAnsi="宋体"/>
        </w:rPr>
        <w:t>Φ</w:t>
      </w:r>
      <w:r w:rsidRPr="00D6381F">
        <w:rPr>
          <w:rFonts w:ascii="宋体" w:eastAsia="宋体" w:hAnsi="宋体"/>
          <w:lang w:eastAsia="zh-CN"/>
        </w:rPr>
        <w:t>25</w:t>
      </w:r>
      <w:r w:rsidRPr="00D6381F">
        <w:rPr>
          <w:rFonts w:ascii="宋体" w:eastAsia="宋体" w:hAnsi="宋体"/>
          <w:lang w:eastAsia="zh-CN"/>
        </w:rPr>
        <w:t>通长筋</w:t>
      </w:r>
      <w:r w:rsidRPr="00D6381F">
        <w:rPr>
          <w:rFonts w:ascii="宋体" w:eastAsia="宋体" w:hAnsi="宋体"/>
          <w:lang w:eastAsia="zh-CN"/>
        </w:rPr>
        <w:t>+</w:t>
      </w:r>
      <w:r w:rsidRPr="00D6381F">
        <w:rPr>
          <w:rFonts w:ascii="宋体" w:eastAsia="宋体" w:hAnsi="宋体"/>
        </w:rPr>
        <w:t>Φ</w:t>
      </w:r>
      <w:r w:rsidRPr="00D6381F">
        <w:rPr>
          <w:rFonts w:ascii="宋体" w:eastAsia="宋体" w:hAnsi="宋体"/>
          <w:lang w:eastAsia="zh-CN"/>
        </w:rPr>
        <w:t>8@100</w:t>
      </w:r>
      <w:r w:rsidRPr="00D6381F">
        <w:rPr>
          <w:rFonts w:ascii="宋体" w:eastAsia="宋体" w:hAnsi="宋体"/>
          <w:lang w:eastAsia="zh-CN"/>
        </w:rPr>
        <w:t>箍筋</w:t>
      </w:r>
    </w:p>
    <w:p w:rsidR="00103DAA" w:rsidRPr="00D6381F" w:rsidRDefault="00D6381F">
      <w:pPr>
        <w:rPr>
          <w:rFonts w:ascii="宋体" w:eastAsia="宋体" w:hAnsi="宋体"/>
          <w:lang w:eastAsia="zh-CN"/>
        </w:rPr>
      </w:pPr>
      <w:r w:rsidRPr="00D6381F">
        <w:rPr>
          <w:rFonts w:ascii="宋体" w:eastAsia="宋体" w:hAnsi="宋体"/>
          <w:lang w:eastAsia="zh-CN"/>
        </w:rPr>
        <w:t xml:space="preserve">### 5.3.3 </w:t>
      </w:r>
      <w:r w:rsidRPr="00D6381F">
        <w:rPr>
          <w:rFonts w:ascii="宋体" w:eastAsia="宋体" w:hAnsi="宋体"/>
          <w:lang w:eastAsia="zh-CN"/>
        </w:rPr>
        <w:t>节点强化方案</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w:t>
      </w:r>
      <w:r w:rsidRPr="00D6381F">
        <w:rPr>
          <w:rFonts w:ascii="宋体" w:eastAsia="宋体" w:hAnsi="宋体"/>
          <w:lang w:eastAsia="zh-CN"/>
        </w:rPr>
        <w:t>剪力墙</w:t>
      </w:r>
      <w:r w:rsidRPr="00D6381F">
        <w:rPr>
          <w:rFonts w:ascii="宋体" w:eastAsia="宋体" w:hAnsi="宋体"/>
          <w:lang w:eastAsia="zh-CN"/>
        </w:rPr>
        <w:t>-</w:t>
      </w:r>
      <w:r w:rsidRPr="00D6381F">
        <w:rPr>
          <w:rFonts w:ascii="宋体" w:eastAsia="宋体" w:hAnsi="宋体"/>
          <w:lang w:eastAsia="zh-CN"/>
        </w:rPr>
        <w:t>梁节点</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增设水平加腋（</w:t>
      </w:r>
      <w:r w:rsidRPr="00D6381F">
        <w:rPr>
          <w:rFonts w:ascii="宋体" w:eastAsia="宋体" w:hAnsi="宋体"/>
          <w:lang w:eastAsia="zh-CN"/>
        </w:rPr>
        <w:t>300×600mm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箍筋全高加密（</w:t>
      </w:r>
      <w:r w:rsidRPr="00D6381F">
        <w:rPr>
          <w:rFonts w:ascii="宋体" w:eastAsia="宋体" w:hAnsi="宋体"/>
        </w:rPr>
        <w:t>Φ</w:t>
      </w:r>
      <w:r w:rsidRPr="00D6381F">
        <w:rPr>
          <w:rFonts w:ascii="宋体" w:eastAsia="宋体" w:hAnsi="宋体"/>
          <w:lang w:eastAsia="zh-CN"/>
        </w:rPr>
        <w:t>10@80</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悬挑阳台处理</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根部设置暗梁（</w:t>
      </w:r>
      <w:r w:rsidRPr="00D6381F">
        <w:rPr>
          <w:rFonts w:ascii="宋体" w:eastAsia="宋体" w:hAnsi="宋体"/>
          <w:lang w:eastAsia="zh-CN"/>
        </w:rPr>
        <w:t>400×600mm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附加</w:t>
      </w:r>
      <w:r w:rsidRPr="00D6381F">
        <w:rPr>
          <w:rFonts w:ascii="宋体" w:eastAsia="宋体" w:hAnsi="宋体"/>
          <w:lang w:eastAsia="zh-CN"/>
        </w:rPr>
        <w:t>2</w:t>
      </w:r>
      <w:r w:rsidRPr="00D6381F">
        <w:rPr>
          <w:rFonts w:ascii="宋体" w:eastAsia="宋体" w:hAnsi="宋体"/>
        </w:rPr>
        <w:t>Φ</w:t>
      </w:r>
      <w:r w:rsidRPr="00D6381F">
        <w:rPr>
          <w:rFonts w:ascii="宋体" w:eastAsia="宋体" w:hAnsi="宋体"/>
          <w:lang w:eastAsia="zh-CN"/>
        </w:rPr>
        <w:t>18</w:t>
      </w:r>
      <w:r w:rsidRPr="00D6381F">
        <w:rPr>
          <w:rFonts w:ascii="宋体" w:eastAsia="宋体" w:hAnsi="宋体"/>
          <w:lang w:eastAsia="zh-CN"/>
        </w:rPr>
        <w:t>抗扭钢筋</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5.4 </w:t>
      </w:r>
      <w:r w:rsidRPr="00D6381F">
        <w:rPr>
          <w:rFonts w:ascii="宋体" w:eastAsia="宋体" w:hAnsi="宋体"/>
          <w:lang w:eastAsia="zh-CN"/>
        </w:rPr>
        <w:t>施工过程控制要点</w:t>
      </w:r>
    </w:p>
    <w:p w:rsidR="00103DAA" w:rsidRPr="00D6381F" w:rsidRDefault="00D6381F">
      <w:pPr>
        <w:rPr>
          <w:rFonts w:ascii="宋体" w:eastAsia="宋体" w:hAnsi="宋体"/>
          <w:lang w:eastAsia="zh-CN"/>
        </w:rPr>
      </w:pPr>
      <w:r w:rsidRPr="00D6381F">
        <w:rPr>
          <w:rFonts w:ascii="宋体" w:eastAsia="宋体" w:hAnsi="宋体"/>
          <w:lang w:eastAsia="zh-CN"/>
        </w:rPr>
        <w:t xml:space="preserve">### 5.4.1 </w:t>
      </w:r>
      <w:r w:rsidRPr="00D6381F">
        <w:rPr>
          <w:rFonts w:ascii="宋体" w:eastAsia="宋体" w:hAnsi="宋体"/>
          <w:lang w:eastAsia="zh-CN"/>
        </w:rPr>
        <w:t>模板支撑体系</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高支模控制参数</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立杆间距</w:t>
      </w:r>
      <w:r w:rsidRPr="00D6381F">
        <w:rPr>
          <w:rFonts w:ascii="宋体" w:eastAsia="宋体" w:hAnsi="宋体"/>
          <w:lang w:eastAsia="zh-CN"/>
        </w:rPr>
        <w:t>≤900mm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步距</w:t>
      </w:r>
      <w:r w:rsidRPr="00D6381F">
        <w:rPr>
          <w:rFonts w:ascii="宋体" w:eastAsia="宋体" w:hAnsi="宋体"/>
          <w:lang w:eastAsia="zh-CN"/>
        </w:rPr>
        <w:t>≤1500mm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可调托座伸出长度</w:t>
      </w:r>
      <w:r w:rsidRPr="00D6381F">
        <w:rPr>
          <w:rFonts w:ascii="宋体" w:eastAsia="宋体" w:hAnsi="宋体"/>
          <w:lang w:eastAsia="zh-CN"/>
        </w:rPr>
        <w:t>≤300mm</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验收标准</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立杆垂直度偏差</w:t>
      </w:r>
      <w:r w:rsidRPr="00D6381F">
        <w:rPr>
          <w:rFonts w:ascii="宋体" w:eastAsia="宋体" w:hAnsi="宋体"/>
          <w:lang w:eastAsia="zh-CN"/>
        </w:rPr>
        <w:t>≤1/500H</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扣件扭矩</w:t>
      </w:r>
      <w:r w:rsidRPr="00D6381F">
        <w:rPr>
          <w:rFonts w:ascii="宋体" w:eastAsia="宋体" w:hAnsi="宋体"/>
          <w:lang w:eastAsia="zh-CN"/>
        </w:rPr>
        <w:t>40-65N·m</w:t>
      </w:r>
    </w:p>
    <w:p w:rsidR="00103DAA" w:rsidRPr="00D6381F" w:rsidRDefault="00D6381F">
      <w:pPr>
        <w:rPr>
          <w:rFonts w:ascii="宋体" w:eastAsia="宋体" w:hAnsi="宋体"/>
          <w:lang w:eastAsia="zh-CN"/>
        </w:rPr>
      </w:pPr>
      <w:r w:rsidRPr="00D6381F">
        <w:rPr>
          <w:rFonts w:ascii="宋体" w:eastAsia="宋体" w:hAnsi="宋体"/>
          <w:lang w:eastAsia="zh-CN"/>
        </w:rPr>
        <w:t xml:space="preserve">### 5.4.2 </w:t>
      </w:r>
      <w:r w:rsidRPr="00D6381F">
        <w:rPr>
          <w:rFonts w:ascii="宋体" w:eastAsia="宋体" w:hAnsi="宋体"/>
          <w:lang w:eastAsia="zh-CN"/>
        </w:rPr>
        <w:t>监测预警机制</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自动化监测系统</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监测项目</w:t>
      </w:r>
      <w:r w:rsidRPr="00D6381F">
        <w:rPr>
          <w:rFonts w:ascii="宋体" w:eastAsia="宋体" w:hAnsi="宋体"/>
          <w:lang w:eastAsia="zh-CN"/>
        </w:rPr>
        <w:t xml:space="preserve"> | </w:t>
      </w:r>
      <w:r w:rsidRPr="00D6381F">
        <w:rPr>
          <w:rFonts w:ascii="宋体" w:eastAsia="宋体" w:hAnsi="宋体"/>
          <w:lang w:eastAsia="zh-CN"/>
        </w:rPr>
        <w:t>仪器</w:t>
      </w:r>
      <w:r w:rsidRPr="00D6381F">
        <w:rPr>
          <w:rFonts w:ascii="宋体" w:eastAsia="宋体" w:hAnsi="宋体"/>
          <w:lang w:eastAsia="zh-CN"/>
        </w:rPr>
        <w:t xml:space="preserve"> | </w:t>
      </w:r>
      <w:r w:rsidRPr="00D6381F">
        <w:rPr>
          <w:rFonts w:ascii="宋体" w:eastAsia="宋体" w:hAnsi="宋体"/>
          <w:lang w:eastAsia="zh-CN"/>
        </w:rPr>
        <w:t>频率</w:t>
      </w:r>
      <w:r w:rsidRPr="00D6381F">
        <w:rPr>
          <w:rFonts w:ascii="宋体" w:eastAsia="宋体" w:hAnsi="宋体"/>
          <w:lang w:eastAsia="zh-CN"/>
        </w:rPr>
        <w:t xml:space="preserve"> | </w:t>
      </w:r>
      <w:r w:rsidRPr="00D6381F">
        <w:rPr>
          <w:rFonts w:ascii="宋体" w:eastAsia="宋体" w:hAnsi="宋体"/>
          <w:lang w:eastAsia="zh-CN"/>
        </w:rPr>
        <w:t>报警值</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基坑位移</w:t>
      </w:r>
      <w:r w:rsidRPr="00D6381F">
        <w:rPr>
          <w:rFonts w:ascii="宋体" w:eastAsia="宋体" w:hAnsi="宋体"/>
          <w:lang w:eastAsia="zh-CN"/>
        </w:rPr>
        <w:t xml:space="preserve"> | </w:t>
      </w:r>
      <w:r w:rsidRPr="00D6381F">
        <w:rPr>
          <w:rFonts w:ascii="宋体" w:eastAsia="宋体" w:hAnsi="宋体"/>
          <w:lang w:eastAsia="zh-CN"/>
        </w:rPr>
        <w:t>全站仪</w:t>
      </w:r>
      <w:r w:rsidRPr="00D6381F">
        <w:rPr>
          <w:rFonts w:ascii="宋体" w:eastAsia="宋体" w:hAnsi="宋体"/>
          <w:lang w:eastAsia="zh-CN"/>
        </w:rPr>
        <w:t xml:space="preserve"> | 1</w:t>
      </w:r>
      <w:r w:rsidRPr="00D6381F">
        <w:rPr>
          <w:rFonts w:ascii="宋体" w:eastAsia="宋体" w:hAnsi="宋体"/>
          <w:lang w:eastAsia="zh-CN"/>
        </w:rPr>
        <w:t>次</w:t>
      </w:r>
      <w:r w:rsidRPr="00D6381F">
        <w:rPr>
          <w:rFonts w:ascii="宋体" w:eastAsia="宋体" w:hAnsi="宋体"/>
          <w:lang w:eastAsia="zh-CN"/>
        </w:rPr>
        <w:t>/</w:t>
      </w:r>
      <w:r w:rsidRPr="00D6381F">
        <w:rPr>
          <w:rFonts w:ascii="宋体" w:eastAsia="宋体" w:hAnsi="宋体"/>
          <w:lang w:eastAsia="zh-CN"/>
        </w:rPr>
        <w:t>天</w:t>
      </w:r>
      <w:r w:rsidRPr="00D6381F">
        <w:rPr>
          <w:rFonts w:ascii="宋体" w:eastAsia="宋体" w:hAnsi="宋体"/>
          <w:lang w:eastAsia="zh-CN"/>
        </w:rPr>
        <w:t xml:space="preserve"> | 20mm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支撑轴力</w:t>
      </w:r>
      <w:r w:rsidRPr="00D6381F">
        <w:rPr>
          <w:rFonts w:ascii="宋体" w:eastAsia="宋体" w:hAnsi="宋体"/>
          <w:lang w:eastAsia="zh-CN"/>
        </w:rPr>
        <w:t xml:space="preserve"> | </w:t>
      </w:r>
      <w:r w:rsidRPr="00D6381F">
        <w:rPr>
          <w:rFonts w:ascii="宋体" w:eastAsia="宋体" w:hAnsi="宋体"/>
          <w:lang w:eastAsia="zh-CN"/>
        </w:rPr>
        <w:t>应力计</w:t>
      </w:r>
      <w:r w:rsidRPr="00D6381F">
        <w:rPr>
          <w:rFonts w:ascii="宋体" w:eastAsia="宋体" w:hAnsi="宋体"/>
          <w:lang w:eastAsia="zh-CN"/>
        </w:rPr>
        <w:t xml:space="preserve"> | 2</w:t>
      </w:r>
      <w:r w:rsidRPr="00D6381F">
        <w:rPr>
          <w:rFonts w:ascii="宋体" w:eastAsia="宋体" w:hAnsi="宋体"/>
          <w:lang w:eastAsia="zh-CN"/>
        </w:rPr>
        <w:t>次</w:t>
      </w:r>
      <w:r w:rsidRPr="00D6381F">
        <w:rPr>
          <w:rFonts w:ascii="宋体" w:eastAsia="宋体" w:hAnsi="宋体"/>
          <w:lang w:eastAsia="zh-CN"/>
        </w:rPr>
        <w:t>/</w:t>
      </w:r>
      <w:r w:rsidRPr="00D6381F">
        <w:rPr>
          <w:rFonts w:ascii="宋体" w:eastAsia="宋体" w:hAnsi="宋体"/>
          <w:lang w:eastAsia="zh-CN"/>
        </w:rPr>
        <w:t>天</w:t>
      </w:r>
      <w:r w:rsidRPr="00D6381F">
        <w:rPr>
          <w:rFonts w:ascii="宋体" w:eastAsia="宋体" w:hAnsi="宋体"/>
          <w:lang w:eastAsia="zh-CN"/>
        </w:rPr>
        <w:t xml:space="preserve"> | </w:t>
      </w:r>
      <w:r w:rsidRPr="00D6381F">
        <w:rPr>
          <w:rFonts w:ascii="宋体" w:eastAsia="宋体" w:hAnsi="宋体"/>
          <w:lang w:eastAsia="zh-CN"/>
        </w:rPr>
        <w:t>设计值</w:t>
      </w:r>
      <w:r w:rsidRPr="00D6381F">
        <w:rPr>
          <w:rFonts w:ascii="宋体" w:eastAsia="宋体" w:hAnsi="宋体"/>
          <w:lang w:eastAsia="zh-CN"/>
        </w:rPr>
        <w:t>80%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脚手架沉降</w:t>
      </w:r>
      <w:r w:rsidRPr="00D6381F">
        <w:rPr>
          <w:rFonts w:ascii="宋体" w:eastAsia="宋体" w:hAnsi="宋体"/>
          <w:lang w:eastAsia="zh-CN"/>
        </w:rPr>
        <w:t xml:space="preserve"> | </w:t>
      </w:r>
      <w:r w:rsidRPr="00D6381F">
        <w:rPr>
          <w:rFonts w:ascii="宋体" w:eastAsia="宋体" w:hAnsi="宋体"/>
          <w:lang w:eastAsia="zh-CN"/>
        </w:rPr>
        <w:t>水准仪</w:t>
      </w:r>
      <w:r w:rsidRPr="00D6381F">
        <w:rPr>
          <w:rFonts w:ascii="宋体" w:eastAsia="宋体" w:hAnsi="宋体"/>
          <w:lang w:eastAsia="zh-CN"/>
        </w:rPr>
        <w:t xml:space="preserve"> | 1</w:t>
      </w:r>
      <w:r w:rsidRPr="00D6381F">
        <w:rPr>
          <w:rFonts w:ascii="宋体" w:eastAsia="宋体" w:hAnsi="宋体"/>
          <w:lang w:eastAsia="zh-CN"/>
        </w:rPr>
        <w:t>次</w:t>
      </w:r>
      <w:r w:rsidRPr="00D6381F">
        <w:rPr>
          <w:rFonts w:ascii="宋体" w:eastAsia="宋体" w:hAnsi="宋体"/>
          <w:lang w:eastAsia="zh-CN"/>
        </w:rPr>
        <w:t>/</w:t>
      </w:r>
      <w:r w:rsidRPr="00D6381F">
        <w:rPr>
          <w:rFonts w:ascii="宋体" w:eastAsia="宋体" w:hAnsi="宋体"/>
          <w:lang w:eastAsia="zh-CN"/>
        </w:rPr>
        <w:t>周</w:t>
      </w:r>
      <w:r w:rsidRPr="00D6381F">
        <w:rPr>
          <w:rFonts w:ascii="宋体" w:eastAsia="宋体" w:hAnsi="宋体"/>
          <w:lang w:eastAsia="zh-CN"/>
        </w:rPr>
        <w:t xml:space="preserve"> | 10mm |</w:t>
      </w:r>
    </w:p>
    <w:p w:rsidR="00103DAA" w:rsidRPr="00D6381F" w:rsidRDefault="00D6381F">
      <w:pPr>
        <w:rPr>
          <w:rFonts w:ascii="宋体" w:eastAsia="宋体" w:hAnsi="宋体"/>
          <w:lang w:eastAsia="zh-CN"/>
        </w:rPr>
      </w:pPr>
      <w:r w:rsidRPr="00D6381F">
        <w:rPr>
          <w:rFonts w:ascii="宋体" w:eastAsia="宋体" w:hAnsi="宋体"/>
          <w:lang w:eastAsia="zh-CN"/>
        </w:rPr>
        <w:t xml:space="preserve">### 5.4.3 </w:t>
      </w:r>
      <w:r w:rsidRPr="00D6381F">
        <w:rPr>
          <w:rFonts w:ascii="宋体" w:eastAsia="宋体" w:hAnsi="宋体"/>
          <w:lang w:eastAsia="zh-CN"/>
        </w:rPr>
        <w:t>应急预案</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风险处置流程</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1. </w:t>
      </w:r>
      <w:r w:rsidRPr="00D6381F">
        <w:rPr>
          <w:rFonts w:ascii="宋体" w:eastAsia="宋体" w:hAnsi="宋体"/>
          <w:lang w:eastAsia="zh-CN"/>
        </w:rPr>
        <w:t>黄色预警（达到控制值</w:t>
      </w:r>
      <w:r w:rsidRPr="00D6381F">
        <w:rPr>
          <w:rFonts w:ascii="宋体" w:eastAsia="宋体" w:hAnsi="宋体"/>
          <w:lang w:eastAsia="zh-CN"/>
        </w:rPr>
        <w:t>80%</w:t>
      </w:r>
      <w:r w:rsidRPr="00D6381F">
        <w:rPr>
          <w:rFonts w:ascii="宋体" w:eastAsia="宋体" w:hAnsi="宋体"/>
          <w:lang w:eastAsia="zh-CN"/>
        </w:rPr>
        <w:t>）：加密监测</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2. </w:t>
      </w:r>
      <w:r w:rsidRPr="00D6381F">
        <w:rPr>
          <w:rFonts w:ascii="宋体" w:eastAsia="宋体" w:hAnsi="宋体"/>
          <w:lang w:eastAsia="zh-CN"/>
        </w:rPr>
        <w:t>橙色预警（达到控制值</w:t>
      </w:r>
      <w:r w:rsidRPr="00D6381F">
        <w:rPr>
          <w:rFonts w:ascii="宋体" w:eastAsia="宋体" w:hAnsi="宋体"/>
          <w:lang w:eastAsia="zh-CN"/>
        </w:rPr>
        <w:t>90%</w:t>
      </w:r>
      <w:r w:rsidRPr="00D6381F">
        <w:rPr>
          <w:rFonts w:ascii="宋体" w:eastAsia="宋体" w:hAnsi="宋体"/>
          <w:lang w:eastAsia="zh-CN"/>
        </w:rPr>
        <w:t>）：停工排查</w:t>
      </w:r>
    </w:p>
    <w:p w:rsidR="00103DAA" w:rsidRPr="00D6381F" w:rsidRDefault="00D6381F">
      <w:pPr>
        <w:rPr>
          <w:rFonts w:ascii="宋体" w:eastAsia="宋体" w:hAnsi="宋体"/>
          <w:lang w:eastAsia="zh-CN"/>
        </w:rPr>
      </w:pPr>
      <w:r w:rsidRPr="00D6381F">
        <w:rPr>
          <w:rFonts w:ascii="宋体" w:eastAsia="宋体" w:hAnsi="宋体"/>
          <w:lang w:eastAsia="zh-CN"/>
        </w:rPr>
        <w:t xml:space="preserve">3. </w:t>
      </w:r>
      <w:r w:rsidRPr="00D6381F">
        <w:rPr>
          <w:rFonts w:ascii="宋体" w:eastAsia="宋体" w:hAnsi="宋体"/>
          <w:lang w:eastAsia="zh-CN"/>
        </w:rPr>
        <w:t>红色预警（超过控制值）：启动撤离预案</w:t>
      </w:r>
    </w:p>
    <w:p w:rsidR="00103DAA" w:rsidRPr="00D6381F" w:rsidRDefault="00D6381F">
      <w:pPr>
        <w:rPr>
          <w:rFonts w:ascii="宋体" w:eastAsia="宋体" w:hAnsi="宋体"/>
          <w:lang w:eastAsia="zh-CN"/>
        </w:rPr>
      </w:pPr>
      <w:r w:rsidRPr="00D6381F">
        <w:rPr>
          <w:rFonts w:ascii="宋体" w:eastAsia="宋体" w:hAnsi="宋体"/>
          <w:lang w:eastAsia="zh-CN"/>
        </w:rPr>
        <w:t>&gt; **</w:t>
      </w:r>
      <w:r w:rsidRPr="00D6381F">
        <w:rPr>
          <w:rFonts w:ascii="宋体" w:eastAsia="宋体" w:hAnsi="宋体"/>
          <w:lang w:eastAsia="zh-CN"/>
        </w:rPr>
        <w:t>专家论证要求</w:t>
      </w:r>
      <w:r w:rsidRPr="00D6381F">
        <w:rPr>
          <w:rFonts w:ascii="宋体" w:eastAsia="宋体" w:hAnsi="宋体"/>
          <w:lang w:eastAsia="zh-CN"/>
        </w:rPr>
        <w:t>**</w:t>
      </w:r>
      <w:r w:rsidRPr="00D6381F">
        <w:rPr>
          <w:rFonts w:ascii="宋体" w:eastAsia="宋体" w:hAnsi="宋体"/>
          <w:lang w:eastAsia="zh-CN"/>
        </w:rPr>
        <w:t>：对于挖深超过</w:t>
      </w:r>
      <w:r w:rsidRPr="00D6381F">
        <w:rPr>
          <w:rFonts w:ascii="宋体" w:eastAsia="宋体" w:hAnsi="宋体"/>
          <w:lang w:eastAsia="zh-CN"/>
        </w:rPr>
        <w:t>5m</w:t>
      </w:r>
      <w:r w:rsidRPr="00D6381F">
        <w:rPr>
          <w:rFonts w:ascii="宋体" w:eastAsia="宋体" w:hAnsi="宋体"/>
          <w:lang w:eastAsia="zh-CN"/>
        </w:rPr>
        <w:t>的基坑和搭设高度</w:t>
      </w:r>
      <w:r w:rsidRPr="00D6381F">
        <w:rPr>
          <w:rFonts w:ascii="宋体" w:eastAsia="宋体" w:hAnsi="宋体"/>
          <w:lang w:eastAsia="zh-CN"/>
        </w:rPr>
        <w:t>50m</w:t>
      </w:r>
      <w:r w:rsidRPr="00D6381F">
        <w:rPr>
          <w:rFonts w:ascii="宋体" w:eastAsia="宋体" w:hAnsi="宋体"/>
          <w:lang w:eastAsia="zh-CN"/>
        </w:rPr>
        <w:t>以上的</w:t>
      </w:r>
      <w:r w:rsidRPr="00D6381F">
        <w:rPr>
          <w:rFonts w:ascii="宋体" w:eastAsia="宋体" w:hAnsi="宋体"/>
          <w:lang w:eastAsia="zh-CN"/>
        </w:rPr>
        <w:t>脚手架，必须组织专家论证会，论证通过后方可实施。论证组成员应包括至少</w:t>
      </w:r>
      <w:r w:rsidRPr="00D6381F">
        <w:rPr>
          <w:rFonts w:ascii="宋体" w:eastAsia="宋体" w:hAnsi="宋体"/>
          <w:lang w:eastAsia="zh-CN"/>
        </w:rPr>
        <w:t>2</w:t>
      </w:r>
      <w:r w:rsidRPr="00D6381F">
        <w:rPr>
          <w:rFonts w:ascii="宋体" w:eastAsia="宋体" w:hAnsi="宋体"/>
          <w:lang w:eastAsia="zh-CN"/>
        </w:rPr>
        <w:t>名具有正高级职称的结构专家。</w:t>
      </w:r>
    </w:p>
    <w:p w:rsidR="00103DAA" w:rsidRPr="00D6381F" w:rsidRDefault="00D6381F">
      <w:pPr>
        <w:pStyle w:val="21"/>
        <w:rPr>
          <w:rFonts w:ascii="宋体" w:eastAsia="宋体" w:hAnsi="宋体"/>
          <w:lang w:eastAsia="zh-CN"/>
        </w:rPr>
      </w:pPr>
      <w:r w:rsidRPr="00D6381F">
        <w:rPr>
          <w:rFonts w:ascii="宋体" w:eastAsia="宋体" w:hAnsi="宋体"/>
          <w:lang w:eastAsia="zh-CN"/>
        </w:rPr>
        <w:t>结论与建议</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结论与建议</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6.1 </w:t>
      </w:r>
      <w:r w:rsidRPr="00D6381F">
        <w:rPr>
          <w:rFonts w:ascii="宋体" w:eastAsia="宋体" w:hAnsi="宋体"/>
          <w:lang w:eastAsia="zh-CN"/>
        </w:rPr>
        <w:t>主要发现总结</w:t>
      </w:r>
    </w:p>
    <w:p w:rsidR="00103DAA" w:rsidRPr="00D6381F" w:rsidRDefault="00D6381F">
      <w:pPr>
        <w:rPr>
          <w:rFonts w:ascii="宋体" w:eastAsia="宋体" w:hAnsi="宋体"/>
          <w:lang w:eastAsia="zh-CN"/>
        </w:rPr>
      </w:pPr>
      <w:r w:rsidRPr="00D6381F">
        <w:rPr>
          <w:rFonts w:ascii="宋体" w:eastAsia="宋体" w:hAnsi="宋体"/>
          <w:lang w:eastAsia="zh-CN"/>
        </w:rPr>
        <w:t xml:space="preserve">### 6.1.1 </w:t>
      </w:r>
      <w:r w:rsidRPr="00D6381F">
        <w:rPr>
          <w:rFonts w:ascii="宋体" w:eastAsia="宋体" w:hAnsi="宋体"/>
          <w:lang w:eastAsia="zh-CN"/>
        </w:rPr>
        <w:t>结构设计合规性确认</w:t>
      </w:r>
    </w:p>
    <w:p w:rsidR="00103DAA" w:rsidRPr="00D6381F" w:rsidRDefault="00D6381F">
      <w:pPr>
        <w:rPr>
          <w:rFonts w:ascii="宋体" w:eastAsia="宋体" w:hAnsi="宋体"/>
          <w:lang w:eastAsia="zh-CN"/>
        </w:rPr>
      </w:pPr>
      <w:r w:rsidRPr="00D6381F">
        <w:rPr>
          <w:rFonts w:ascii="宋体" w:eastAsia="宋体" w:hAnsi="宋体"/>
          <w:lang w:eastAsia="zh-CN"/>
        </w:rPr>
        <w:t>本工程结构设计已全面满足国家及地方现行规范要求，关键合规性验证包括：</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规范符合度</w:t>
      </w:r>
      <w:r w:rsidRPr="00D6381F">
        <w:rPr>
          <w:rFonts w:ascii="宋体" w:eastAsia="宋体" w:hAnsi="宋体"/>
          <w:lang w:eastAsia="zh-CN"/>
        </w:rPr>
        <w:t>**</w:t>
      </w:r>
      <w:r w:rsidRPr="00D6381F">
        <w:rPr>
          <w:rFonts w:ascii="宋体" w:eastAsia="宋体" w:hAnsi="宋体"/>
          <w:lang w:eastAsia="zh-CN"/>
        </w:rPr>
        <w:t>：严格遵循</w:t>
      </w:r>
      <w:r w:rsidRPr="00D6381F">
        <w:rPr>
          <w:rFonts w:ascii="宋体" w:eastAsia="宋体" w:hAnsi="宋体"/>
          <w:lang w:eastAsia="zh-CN"/>
        </w:rPr>
        <w:t>GB50010-2010</w:t>
      </w:r>
      <w:r w:rsidRPr="00D6381F">
        <w:rPr>
          <w:rFonts w:ascii="宋体" w:eastAsia="宋体" w:hAnsi="宋体"/>
          <w:lang w:eastAsia="zh-CN"/>
        </w:rPr>
        <w:t>《混凝土结构设计规范》等</w:t>
      </w:r>
      <w:r w:rsidRPr="00D6381F">
        <w:rPr>
          <w:rFonts w:ascii="宋体" w:eastAsia="宋体" w:hAnsi="宋体"/>
          <w:lang w:eastAsia="zh-CN"/>
        </w:rPr>
        <w:t>23</w:t>
      </w:r>
      <w:r w:rsidRPr="00D6381F">
        <w:rPr>
          <w:rFonts w:ascii="宋体" w:eastAsia="宋体" w:hAnsi="宋体"/>
          <w:lang w:eastAsia="zh-CN"/>
        </w:rPr>
        <w:t>项强制性标准</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审查结果</w:t>
      </w:r>
      <w:r w:rsidRPr="00D6381F">
        <w:rPr>
          <w:rFonts w:ascii="宋体" w:eastAsia="宋体" w:hAnsi="宋体"/>
          <w:lang w:eastAsia="zh-CN"/>
        </w:rPr>
        <w:t>**</w:t>
      </w:r>
      <w:r w:rsidRPr="00D6381F">
        <w:rPr>
          <w:rFonts w:ascii="宋体" w:eastAsia="宋体" w:hAnsi="宋体"/>
          <w:lang w:eastAsia="zh-CN"/>
        </w:rPr>
        <w:t>：广东科筑工程咨询有限公司审查通过（审查编号：</w:t>
      </w:r>
      <w:r w:rsidRPr="00D6381F">
        <w:rPr>
          <w:rFonts w:ascii="宋体" w:eastAsia="宋体" w:hAnsi="宋体"/>
          <w:lang w:eastAsia="zh-CN"/>
        </w:rPr>
        <w:t>GDSP-2024-0865</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抗震性能</w:t>
      </w:r>
      <w:r w:rsidRPr="00D6381F">
        <w:rPr>
          <w:rFonts w:ascii="宋体" w:eastAsia="宋体" w:hAnsi="宋体"/>
          <w:lang w:eastAsia="zh-CN"/>
        </w:rPr>
        <w:t>**</w:t>
      </w:r>
      <w:r w:rsidRPr="00D6381F">
        <w:rPr>
          <w:rFonts w:ascii="宋体" w:eastAsia="宋体" w:hAnsi="宋体"/>
          <w:lang w:eastAsia="zh-CN"/>
        </w:rPr>
        <w:t>：满足六度设防区丙类建筑抗震设计要求</w:t>
      </w:r>
      <w:r w:rsidRPr="00D6381F">
        <w:rPr>
          <w:rFonts w:ascii="宋体" w:eastAsia="宋体" w:hAnsi="宋体"/>
          <w:lang w:eastAsia="zh-CN"/>
        </w:rPr>
        <w:t>（特征周期</w:t>
      </w:r>
      <w:r w:rsidRPr="00D6381F">
        <w:rPr>
          <w:rFonts w:ascii="宋体" w:eastAsia="宋体" w:hAnsi="宋体"/>
          <w:lang w:eastAsia="zh-CN"/>
        </w:rPr>
        <w:t>0.45s</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6.1.2 </w:t>
      </w:r>
      <w:r w:rsidRPr="00D6381F">
        <w:rPr>
          <w:rFonts w:ascii="宋体" w:eastAsia="宋体" w:hAnsi="宋体"/>
          <w:lang w:eastAsia="zh-CN"/>
        </w:rPr>
        <w:t>结构安全性能评估</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整体稳定性</w:t>
      </w:r>
      <w:r w:rsidRPr="00D6381F">
        <w:rPr>
          <w:rFonts w:ascii="宋体" w:eastAsia="宋体" w:hAnsi="宋体"/>
          <w:lang w:eastAsia="zh-CN"/>
        </w:rPr>
        <w:t>**</w:t>
      </w:r>
      <w:r w:rsidRPr="00D6381F">
        <w:rPr>
          <w:rFonts w:ascii="宋体" w:eastAsia="宋体" w:hAnsi="宋体"/>
          <w:lang w:eastAsia="zh-CN"/>
        </w:rPr>
        <w:t>：刚重比</w:t>
      </w:r>
      <w:r w:rsidRPr="00D6381F">
        <w:rPr>
          <w:rFonts w:ascii="宋体" w:eastAsia="宋体" w:hAnsi="宋体"/>
          <w:lang w:eastAsia="zh-CN"/>
        </w:rPr>
        <w:t>1.42</w:t>
      </w:r>
      <w:r w:rsidRPr="00D6381F">
        <w:rPr>
          <w:rFonts w:ascii="宋体" w:eastAsia="宋体" w:hAnsi="宋体"/>
          <w:lang w:eastAsia="zh-CN"/>
        </w:rPr>
        <w:t>＞</w:t>
      </w:r>
      <w:r w:rsidRPr="00D6381F">
        <w:rPr>
          <w:rFonts w:ascii="宋体" w:eastAsia="宋体" w:hAnsi="宋体"/>
          <w:lang w:eastAsia="zh-CN"/>
        </w:rPr>
        <w:t>1.4</w:t>
      </w:r>
      <w:r w:rsidRPr="00D6381F">
        <w:rPr>
          <w:rFonts w:ascii="宋体" w:eastAsia="宋体" w:hAnsi="宋体"/>
          <w:lang w:eastAsia="zh-CN"/>
        </w:rPr>
        <w:t>限值，满足高层建筑抗倾覆要求</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构件安全性</w:t>
      </w:r>
      <w:r w:rsidRPr="00D6381F">
        <w:rPr>
          <w:rFonts w:ascii="宋体" w:eastAsia="宋体" w:hAnsi="宋体"/>
          <w:lang w:eastAsia="zh-CN"/>
        </w:rPr>
        <w:t>**</w:t>
      </w:r>
      <w:r w:rsidRPr="00D6381F">
        <w:rPr>
          <w:rFonts w:ascii="宋体" w:eastAsia="宋体" w:hAnsi="宋体"/>
          <w:lang w:eastAsia="zh-CN"/>
        </w:rPr>
        <w:t>：关键构件（剪力墙、转换梁等）安全系数均</w:t>
      </w:r>
      <w:r w:rsidRPr="00D6381F">
        <w:rPr>
          <w:rFonts w:ascii="宋体" w:eastAsia="宋体" w:hAnsi="宋体"/>
          <w:lang w:eastAsia="zh-CN"/>
        </w:rPr>
        <w:t>≥1.35</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防火性能</w:t>
      </w:r>
      <w:r w:rsidRPr="00D6381F">
        <w:rPr>
          <w:rFonts w:ascii="宋体" w:eastAsia="宋体" w:hAnsi="宋体"/>
          <w:lang w:eastAsia="zh-CN"/>
        </w:rPr>
        <w:t>**</w:t>
      </w:r>
      <w:r w:rsidRPr="00D6381F">
        <w:rPr>
          <w:rFonts w:ascii="宋体" w:eastAsia="宋体" w:hAnsi="宋体"/>
          <w:lang w:eastAsia="zh-CN"/>
        </w:rPr>
        <w:t>：承重墙耐火极限</w:t>
      </w:r>
      <w:r w:rsidRPr="00D6381F">
        <w:rPr>
          <w:rFonts w:ascii="宋体" w:eastAsia="宋体" w:hAnsi="宋体"/>
          <w:lang w:eastAsia="zh-CN"/>
        </w:rPr>
        <w:t>3.0</w:t>
      </w:r>
      <w:r w:rsidRPr="00D6381F">
        <w:rPr>
          <w:rFonts w:ascii="宋体" w:eastAsia="宋体" w:hAnsi="宋体"/>
          <w:lang w:eastAsia="zh-CN"/>
        </w:rPr>
        <w:t>小时，达到一级耐火等级标准</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6.2 </w:t>
      </w:r>
      <w:r w:rsidRPr="00D6381F">
        <w:rPr>
          <w:rFonts w:ascii="宋体" w:eastAsia="宋体" w:hAnsi="宋体"/>
          <w:lang w:eastAsia="zh-CN"/>
        </w:rPr>
        <w:t>针对性实施建议</w:t>
      </w:r>
    </w:p>
    <w:p w:rsidR="00103DAA" w:rsidRPr="00D6381F" w:rsidRDefault="00D6381F">
      <w:pPr>
        <w:rPr>
          <w:rFonts w:ascii="宋体" w:eastAsia="宋体" w:hAnsi="宋体"/>
          <w:lang w:eastAsia="zh-CN"/>
        </w:rPr>
      </w:pPr>
      <w:r w:rsidRPr="00D6381F">
        <w:rPr>
          <w:rFonts w:ascii="宋体" w:eastAsia="宋体" w:hAnsi="宋体"/>
          <w:lang w:eastAsia="zh-CN"/>
        </w:rPr>
        <w:t xml:space="preserve">### 6.2.1 </w:t>
      </w:r>
      <w:r w:rsidRPr="00D6381F">
        <w:rPr>
          <w:rFonts w:ascii="宋体" w:eastAsia="宋体" w:hAnsi="宋体"/>
          <w:lang w:eastAsia="zh-CN"/>
        </w:rPr>
        <w:t>施工关键注意事项</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材料质量控制</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钢筋进场需提供质量证明书，并按</w:t>
      </w:r>
      <w:r w:rsidRPr="00D6381F">
        <w:rPr>
          <w:rFonts w:ascii="宋体" w:eastAsia="宋体" w:hAnsi="宋体"/>
          <w:lang w:eastAsia="zh-CN"/>
        </w:rPr>
        <w:t>GB/T1499</w:t>
      </w:r>
      <w:r w:rsidRPr="00D6381F">
        <w:rPr>
          <w:rFonts w:ascii="宋体" w:eastAsia="宋体" w:hAnsi="宋体"/>
          <w:lang w:eastAsia="zh-CN"/>
        </w:rPr>
        <w:t>规定抽样复验</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混凝土试块留置：每</w:t>
      </w:r>
      <w:r w:rsidRPr="00D6381F">
        <w:rPr>
          <w:rFonts w:ascii="宋体" w:eastAsia="宋体" w:hAnsi="宋体"/>
          <w:lang w:eastAsia="zh-CN"/>
        </w:rPr>
        <w:t>100m³</w:t>
      </w:r>
      <w:r w:rsidRPr="00D6381F">
        <w:rPr>
          <w:rFonts w:ascii="宋体" w:eastAsia="宋体" w:hAnsi="宋体"/>
          <w:lang w:eastAsia="zh-CN"/>
        </w:rPr>
        <w:t>同配合比混凝土不少于</w:t>
      </w:r>
      <w:r w:rsidRPr="00D6381F">
        <w:rPr>
          <w:rFonts w:ascii="宋体" w:eastAsia="宋体" w:hAnsi="宋体"/>
          <w:lang w:eastAsia="zh-CN"/>
        </w:rPr>
        <w:t>1</w:t>
      </w:r>
      <w:r w:rsidRPr="00D6381F">
        <w:rPr>
          <w:rFonts w:ascii="宋体" w:eastAsia="宋体" w:hAnsi="宋体"/>
          <w:lang w:eastAsia="zh-CN"/>
        </w:rPr>
        <w:t>组</w:t>
      </w:r>
    </w:p>
    <w:p w:rsidR="00103DAA" w:rsidRPr="00D6381F" w:rsidRDefault="00D6381F">
      <w:pPr>
        <w:rPr>
          <w:rFonts w:ascii="宋体" w:eastAsia="宋体" w:hAnsi="宋体"/>
          <w:lang w:eastAsia="zh-CN"/>
        </w:rPr>
      </w:pPr>
      <w:r w:rsidRPr="00D6381F">
        <w:rPr>
          <w:rFonts w:ascii="宋体" w:eastAsia="宋体" w:hAnsi="宋体"/>
          <w:lang w:eastAsia="zh-CN"/>
        </w:rPr>
        <w:t xml:space="preserve">2. </w:t>
      </w:r>
      <w:r w:rsidRPr="00D6381F">
        <w:rPr>
          <w:rFonts w:ascii="宋体" w:eastAsia="宋体" w:hAnsi="宋体"/>
          <w:lang w:eastAsia="zh-CN"/>
        </w:rPr>
        <w:t>**</w:t>
      </w:r>
      <w:r w:rsidRPr="00D6381F">
        <w:rPr>
          <w:rFonts w:ascii="宋体" w:eastAsia="宋体" w:hAnsi="宋体"/>
          <w:lang w:eastAsia="zh-CN"/>
        </w:rPr>
        <w:t>特殊工序管理</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后浇带保留时间</w:t>
      </w:r>
      <w:r w:rsidRPr="00D6381F">
        <w:rPr>
          <w:rFonts w:ascii="宋体" w:eastAsia="宋体" w:hAnsi="宋体"/>
          <w:lang w:eastAsia="zh-CN"/>
        </w:rPr>
        <w:t>≥60</w:t>
      </w:r>
      <w:r w:rsidRPr="00D6381F">
        <w:rPr>
          <w:rFonts w:ascii="宋体" w:eastAsia="宋体" w:hAnsi="宋体"/>
          <w:lang w:eastAsia="zh-CN"/>
        </w:rPr>
        <w:t>天，浇筑前需清除浮浆并涂刷界面剂</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大体积混凝土测温频率：前</w:t>
      </w:r>
      <w:r w:rsidRPr="00D6381F">
        <w:rPr>
          <w:rFonts w:ascii="宋体" w:eastAsia="宋体" w:hAnsi="宋体"/>
          <w:lang w:eastAsia="zh-CN"/>
        </w:rPr>
        <w:t>3</w:t>
      </w:r>
      <w:r w:rsidRPr="00D6381F">
        <w:rPr>
          <w:rFonts w:ascii="宋体" w:eastAsia="宋体" w:hAnsi="宋体"/>
          <w:lang w:eastAsia="zh-CN"/>
        </w:rPr>
        <w:t>天每</w:t>
      </w:r>
      <w:r w:rsidRPr="00D6381F">
        <w:rPr>
          <w:rFonts w:ascii="宋体" w:eastAsia="宋体" w:hAnsi="宋体"/>
          <w:lang w:eastAsia="zh-CN"/>
        </w:rPr>
        <w:t>2</w:t>
      </w:r>
      <w:r w:rsidRPr="00D6381F">
        <w:rPr>
          <w:rFonts w:ascii="宋体" w:eastAsia="宋体" w:hAnsi="宋体"/>
          <w:lang w:eastAsia="zh-CN"/>
        </w:rPr>
        <w:t>小时</w:t>
      </w:r>
      <w:r w:rsidRPr="00D6381F">
        <w:rPr>
          <w:rFonts w:ascii="宋体" w:eastAsia="宋体" w:hAnsi="宋体"/>
          <w:lang w:eastAsia="zh-CN"/>
        </w:rPr>
        <w:t>1</w:t>
      </w:r>
      <w:r w:rsidRPr="00D6381F">
        <w:rPr>
          <w:rFonts w:ascii="宋体" w:eastAsia="宋体" w:hAnsi="宋体"/>
          <w:lang w:eastAsia="zh-CN"/>
        </w:rPr>
        <w:t>次，</w:t>
      </w:r>
      <w:r w:rsidRPr="00D6381F">
        <w:rPr>
          <w:rFonts w:ascii="宋体" w:eastAsia="宋体" w:hAnsi="宋体"/>
          <w:lang w:eastAsia="zh-CN"/>
        </w:rPr>
        <w:t>4-7</w:t>
      </w:r>
      <w:r w:rsidRPr="00D6381F">
        <w:rPr>
          <w:rFonts w:ascii="宋体" w:eastAsia="宋体" w:hAnsi="宋体"/>
          <w:lang w:eastAsia="zh-CN"/>
        </w:rPr>
        <w:t>天每</w:t>
      </w:r>
      <w:r w:rsidRPr="00D6381F">
        <w:rPr>
          <w:rFonts w:ascii="宋体" w:eastAsia="宋体" w:hAnsi="宋体"/>
          <w:lang w:eastAsia="zh-CN"/>
        </w:rPr>
        <w:t>4</w:t>
      </w:r>
      <w:r w:rsidRPr="00D6381F">
        <w:rPr>
          <w:rFonts w:ascii="宋体" w:eastAsia="宋体" w:hAnsi="宋体"/>
          <w:lang w:eastAsia="zh-CN"/>
        </w:rPr>
        <w:t>小时</w:t>
      </w:r>
      <w:r w:rsidRPr="00D6381F">
        <w:rPr>
          <w:rFonts w:ascii="宋体" w:eastAsia="宋体" w:hAnsi="宋体"/>
          <w:lang w:eastAsia="zh-CN"/>
        </w:rPr>
        <w:t>1</w:t>
      </w:r>
      <w:r w:rsidRPr="00D6381F">
        <w:rPr>
          <w:rFonts w:ascii="宋体" w:eastAsia="宋体" w:hAnsi="宋体"/>
          <w:lang w:eastAsia="zh-CN"/>
        </w:rPr>
        <w:t>次</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危大工程管控</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- 53.6m</w:t>
      </w:r>
      <w:r w:rsidRPr="00D6381F">
        <w:rPr>
          <w:rFonts w:ascii="宋体" w:eastAsia="宋体" w:hAnsi="宋体"/>
          <w:lang w:eastAsia="zh-CN"/>
        </w:rPr>
        <w:t>悬挑脚手架方案需组织专家论证</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基坑监测数据每日报送监理单位备案</w:t>
      </w:r>
    </w:p>
    <w:p w:rsidR="00103DAA" w:rsidRPr="00D6381F" w:rsidRDefault="00D6381F">
      <w:pPr>
        <w:rPr>
          <w:rFonts w:ascii="宋体" w:eastAsia="宋体" w:hAnsi="宋体"/>
          <w:lang w:eastAsia="zh-CN"/>
        </w:rPr>
      </w:pPr>
      <w:r w:rsidRPr="00D6381F">
        <w:rPr>
          <w:rFonts w:ascii="宋体" w:eastAsia="宋体" w:hAnsi="宋体"/>
          <w:lang w:eastAsia="zh-CN"/>
        </w:rPr>
        <w:t xml:space="preserve">### 6.2.2 </w:t>
      </w:r>
      <w:r w:rsidRPr="00D6381F">
        <w:rPr>
          <w:rFonts w:ascii="宋体" w:eastAsia="宋体" w:hAnsi="宋体"/>
          <w:lang w:eastAsia="zh-CN"/>
        </w:rPr>
        <w:t>质量检测要求</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检测项目</w:t>
      </w:r>
      <w:r w:rsidRPr="00D6381F">
        <w:rPr>
          <w:rFonts w:ascii="宋体" w:eastAsia="宋体" w:hAnsi="宋体"/>
          <w:lang w:eastAsia="zh-CN"/>
        </w:rPr>
        <w:t xml:space="preserve"> | </w:t>
      </w:r>
      <w:r w:rsidRPr="00D6381F">
        <w:rPr>
          <w:rFonts w:ascii="宋体" w:eastAsia="宋体" w:hAnsi="宋体"/>
          <w:lang w:eastAsia="zh-CN"/>
        </w:rPr>
        <w:t>标准依据</w:t>
      </w:r>
      <w:r w:rsidRPr="00D6381F">
        <w:rPr>
          <w:rFonts w:ascii="宋体" w:eastAsia="宋体" w:hAnsi="宋体"/>
          <w:lang w:eastAsia="zh-CN"/>
        </w:rPr>
        <w:t xml:space="preserve"> | </w:t>
      </w:r>
      <w:r w:rsidRPr="00D6381F">
        <w:rPr>
          <w:rFonts w:ascii="宋体" w:eastAsia="宋体" w:hAnsi="宋体"/>
          <w:lang w:eastAsia="zh-CN"/>
        </w:rPr>
        <w:t>抽检比例</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钢筋焊接</w:t>
      </w:r>
      <w:r w:rsidRPr="00D6381F">
        <w:rPr>
          <w:rFonts w:ascii="宋体" w:eastAsia="宋体" w:hAnsi="宋体"/>
          <w:lang w:eastAsia="zh-CN"/>
        </w:rPr>
        <w:t xml:space="preserve"> | JGJ18-2012 | 300</w:t>
      </w:r>
      <w:r w:rsidRPr="00D6381F">
        <w:rPr>
          <w:rFonts w:ascii="宋体" w:eastAsia="宋体" w:hAnsi="宋体"/>
          <w:lang w:eastAsia="zh-CN"/>
        </w:rPr>
        <w:t>个接头</w:t>
      </w:r>
      <w:r w:rsidRPr="00D6381F">
        <w:rPr>
          <w:rFonts w:ascii="宋体" w:eastAsia="宋体" w:hAnsi="宋体"/>
          <w:lang w:eastAsia="zh-CN"/>
        </w:rPr>
        <w:t>/</w:t>
      </w:r>
      <w:r w:rsidRPr="00D6381F">
        <w:rPr>
          <w:rFonts w:ascii="宋体" w:eastAsia="宋体" w:hAnsi="宋体"/>
          <w:lang w:eastAsia="zh-CN"/>
        </w:rPr>
        <w:t>批</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混凝土强度</w:t>
      </w:r>
      <w:r w:rsidRPr="00D6381F">
        <w:rPr>
          <w:rFonts w:ascii="宋体" w:eastAsia="宋体" w:hAnsi="宋体"/>
          <w:lang w:eastAsia="zh-CN"/>
        </w:rPr>
        <w:t xml:space="preserve"> | GB/T50107-</w:t>
      </w:r>
      <w:r w:rsidRPr="00D6381F">
        <w:rPr>
          <w:rFonts w:ascii="宋体" w:eastAsia="宋体" w:hAnsi="宋体"/>
          <w:lang w:eastAsia="zh-CN"/>
        </w:rPr>
        <w:t xml:space="preserve">2010 | </w:t>
      </w:r>
      <w:r w:rsidRPr="00D6381F">
        <w:rPr>
          <w:rFonts w:ascii="宋体" w:eastAsia="宋体" w:hAnsi="宋体"/>
          <w:lang w:eastAsia="zh-CN"/>
        </w:rPr>
        <w:t>标准养护试块</w:t>
      </w:r>
      <w:r w:rsidRPr="00D6381F">
        <w:rPr>
          <w:rFonts w:ascii="宋体" w:eastAsia="宋体" w:hAnsi="宋体"/>
          <w:lang w:eastAsia="zh-CN"/>
        </w:rPr>
        <w:t>100%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防水卷材</w:t>
      </w:r>
      <w:r w:rsidRPr="00D6381F">
        <w:rPr>
          <w:rFonts w:ascii="宋体" w:eastAsia="宋体" w:hAnsi="宋体"/>
          <w:lang w:eastAsia="zh-CN"/>
        </w:rPr>
        <w:t xml:space="preserve"> | GB18242-2008 | </w:t>
      </w:r>
      <w:r w:rsidRPr="00D6381F">
        <w:rPr>
          <w:rFonts w:ascii="宋体" w:eastAsia="宋体" w:hAnsi="宋体"/>
          <w:lang w:eastAsia="zh-CN"/>
        </w:rPr>
        <w:t>每</w:t>
      </w:r>
      <w:r w:rsidRPr="00D6381F">
        <w:rPr>
          <w:rFonts w:ascii="宋体" w:eastAsia="宋体" w:hAnsi="宋体"/>
          <w:lang w:eastAsia="zh-CN"/>
        </w:rPr>
        <w:t>10000</w:t>
      </w:r>
      <w:r w:rsidRPr="00D6381F">
        <w:rPr>
          <w:rFonts w:ascii="宋体" w:eastAsia="宋体" w:hAnsi="宋体"/>
          <w:lang w:eastAsia="zh-CN"/>
        </w:rPr>
        <w:t>㎡为一批</w:t>
      </w:r>
      <w:r w:rsidRPr="00D6381F">
        <w:rPr>
          <w:rFonts w:ascii="宋体" w:eastAsia="宋体" w:hAnsi="宋体"/>
          <w:lang w:eastAsia="zh-CN"/>
        </w:rPr>
        <w:t xml:space="preserve"> |</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6.3 </w:t>
      </w:r>
      <w:r w:rsidRPr="00D6381F">
        <w:rPr>
          <w:rFonts w:ascii="宋体" w:eastAsia="宋体" w:hAnsi="宋体"/>
          <w:lang w:eastAsia="zh-CN"/>
        </w:rPr>
        <w:t>后续行动计划</w:t>
      </w:r>
    </w:p>
    <w:p w:rsidR="00103DAA" w:rsidRPr="00D6381F" w:rsidRDefault="00D6381F">
      <w:pPr>
        <w:rPr>
          <w:rFonts w:ascii="宋体" w:eastAsia="宋体" w:hAnsi="宋体"/>
          <w:lang w:eastAsia="zh-CN"/>
        </w:rPr>
      </w:pPr>
      <w:r w:rsidRPr="00D6381F">
        <w:rPr>
          <w:rFonts w:ascii="宋体" w:eastAsia="宋体" w:hAnsi="宋体"/>
          <w:lang w:eastAsia="zh-CN"/>
        </w:rPr>
        <w:t xml:space="preserve">### 6.3.1 </w:t>
      </w:r>
      <w:r w:rsidRPr="00D6381F">
        <w:rPr>
          <w:rFonts w:ascii="宋体" w:eastAsia="宋体" w:hAnsi="宋体"/>
          <w:lang w:eastAsia="zh-CN"/>
        </w:rPr>
        <w:t>施工图审查流程</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审查文件递交流程</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```mermaid</w:t>
      </w:r>
    </w:p>
    <w:p w:rsidR="00103DAA" w:rsidRPr="00D6381F" w:rsidRDefault="00D6381F">
      <w:pPr>
        <w:rPr>
          <w:rFonts w:ascii="宋体" w:eastAsia="宋体" w:hAnsi="宋体"/>
          <w:lang w:eastAsia="zh-CN"/>
        </w:rPr>
      </w:pPr>
      <w:r w:rsidRPr="00D6381F">
        <w:rPr>
          <w:rFonts w:ascii="宋体" w:eastAsia="宋体" w:hAnsi="宋体"/>
          <w:lang w:eastAsia="zh-CN"/>
        </w:rPr>
        <w:t>graph LR</w:t>
      </w:r>
    </w:p>
    <w:p w:rsidR="00103DAA" w:rsidRPr="00D6381F" w:rsidRDefault="00D6381F">
      <w:pPr>
        <w:rPr>
          <w:rFonts w:ascii="宋体" w:eastAsia="宋体" w:hAnsi="宋体"/>
          <w:lang w:eastAsia="zh-CN"/>
        </w:rPr>
      </w:pPr>
      <w:r w:rsidRPr="00D6381F">
        <w:rPr>
          <w:rFonts w:ascii="宋体" w:eastAsia="宋体" w:hAnsi="宋体"/>
          <w:lang w:eastAsia="zh-CN"/>
        </w:rPr>
        <w:t>A[</w:t>
      </w:r>
      <w:r w:rsidRPr="00D6381F">
        <w:rPr>
          <w:rFonts w:ascii="宋体" w:eastAsia="宋体" w:hAnsi="宋体"/>
          <w:lang w:eastAsia="zh-CN"/>
        </w:rPr>
        <w:t>设计单位提交蓝图</w:t>
      </w:r>
      <w:r w:rsidRPr="00D6381F">
        <w:rPr>
          <w:rFonts w:ascii="宋体" w:eastAsia="宋体" w:hAnsi="宋体"/>
          <w:lang w:eastAsia="zh-CN"/>
        </w:rPr>
        <w:t>] --&gt; B[</w:t>
      </w:r>
      <w:r w:rsidRPr="00D6381F">
        <w:rPr>
          <w:rFonts w:ascii="宋体" w:eastAsia="宋体" w:hAnsi="宋体"/>
          <w:lang w:eastAsia="zh-CN"/>
        </w:rPr>
        <w:t>审查机构形式审查</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B --&gt; C[</w:t>
      </w:r>
      <w:r w:rsidRPr="00D6381F">
        <w:rPr>
          <w:rFonts w:ascii="宋体" w:eastAsia="宋体" w:hAnsi="宋体"/>
          <w:lang w:eastAsia="zh-CN"/>
        </w:rPr>
        <w:t>专业审查师技术审查</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C --&gt; D[</w:t>
      </w:r>
      <w:r w:rsidRPr="00D6381F">
        <w:rPr>
          <w:rFonts w:ascii="宋体" w:eastAsia="宋体" w:hAnsi="宋体"/>
          <w:lang w:eastAsia="zh-CN"/>
        </w:rPr>
        <w:t>出具审查意见书</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D --&gt; E[</w:t>
      </w:r>
      <w:r w:rsidRPr="00D6381F">
        <w:rPr>
          <w:rFonts w:ascii="宋体" w:eastAsia="宋体" w:hAnsi="宋体"/>
          <w:lang w:eastAsia="zh-CN"/>
        </w:rPr>
        <w:t>设计单位回复修改</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E --&gt; F[</w:t>
      </w:r>
      <w:r w:rsidRPr="00D6381F">
        <w:rPr>
          <w:rFonts w:ascii="宋体" w:eastAsia="宋体" w:hAnsi="宋体"/>
          <w:lang w:eastAsia="zh-CN"/>
        </w:rPr>
        <w:t>核发审查合格章</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审查时效</w:t>
      </w:r>
      <w:r w:rsidRPr="00D6381F">
        <w:rPr>
          <w:rFonts w:ascii="宋体" w:eastAsia="宋体" w:hAnsi="宋体"/>
          <w:lang w:eastAsia="zh-CN"/>
        </w:rPr>
        <w:t>**</w:t>
      </w:r>
      <w:r w:rsidRPr="00D6381F">
        <w:rPr>
          <w:rFonts w:ascii="宋体" w:eastAsia="宋体" w:hAnsi="宋体"/>
          <w:lang w:eastAsia="zh-CN"/>
        </w:rPr>
        <w:t>：自受理之日起</w:t>
      </w:r>
      <w:r w:rsidRPr="00D6381F">
        <w:rPr>
          <w:rFonts w:ascii="宋体" w:eastAsia="宋体" w:hAnsi="宋体"/>
          <w:lang w:eastAsia="zh-CN"/>
        </w:rPr>
        <w:t>15</w:t>
      </w:r>
      <w:r w:rsidRPr="00D6381F">
        <w:rPr>
          <w:rFonts w:ascii="宋体" w:eastAsia="宋体" w:hAnsi="宋体"/>
          <w:lang w:eastAsia="zh-CN"/>
        </w:rPr>
        <w:t>个工作日内完成</w:t>
      </w:r>
    </w:p>
    <w:p w:rsidR="00103DAA" w:rsidRPr="00D6381F" w:rsidRDefault="00D6381F">
      <w:pPr>
        <w:rPr>
          <w:rFonts w:ascii="宋体" w:eastAsia="宋体" w:hAnsi="宋体"/>
          <w:lang w:eastAsia="zh-CN"/>
        </w:rPr>
      </w:pPr>
      <w:r w:rsidRPr="00D6381F">
        <w:rPr>
          <w:rFonts w:ascii="宋体" w:eastAsia="宋体" w:hAnsi="宋体"/>
          <w:lang w:eastAsia="zh-CN"/>
        </w:rPr>
        <w:t xml:space="preserve">### 6.3.2 </w:t>
      </w:r>
      <w:r w:rsidRPr="00D6381F">
        <w:rPr>
          <w:rFonts w:ascii="宋体" w:eastAsia="宋体" w:hAnsi="宋体"/>
          <w:lang w:eastAsia="zh-CN"/>
        </w:rPr>
        <w:t>现场技术交底安排</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首次交底</w:t>
      </w:r>
      <w:r w:rsidRPr="00D6381F">
        <w:rPr>
          <w:rFonts w:ascii="宋体" w:eastAsia="宋体" w:hAnsi="宋体"/>
          <w:lang w:eastAsia="zh-CN"/>
        </w:rPr>
        <w:t>**</w:t>
      </w:r>
      <w:r w:rsidRPr="00D6381F">
        <w:rPr>
          <w:rFonts w:ascii="宋体" w:eastAsia="宋体" w:hAnsi="宋体"/>
          <w:lang w:eastAsia="zh-CN"/>
        </w:rPr>
        <w:t>：开工前</w:t>
      </w:r>
      <w:r w:rsidRPr="00D6381F">
        <w:rPr>
          <w:rFonts w:ascii="宋体" w:eastAsia="宋体" w:hAnsi="宋体"/>
          <w:lang w:eastAsia="zh-CN"/>
        </w:rPr>
        <w:t>7</w:t>
      </w:r>
      <w:r w:rsidRPr="00D6381F">
        <w:rPr>
          <w:rFonts w:ascii="宋体" w:eastAsia="宋体" w:hAnsi="宋体"/>
          <w:lang w:eastAsia="zh-CN"/>
        </w:rPr>
        <w:t>天，由项目总工主持</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专项交底</w:t>
      </w:r>
      <w:r w:rsidRPr="00D6381F">
        <w:rPr>
          <w:rFonts w:ascii="宋体" w:eastAsia="宋体" w:hAnsi="宋体"/>
          <w:lang w:eastAsia="zh-CN"/>
        </w:rPr>
        <w:t>**</w:t>
      </w:r>
      <w:r w:rsidRPr="00D6381F">
        <w:rPr>
          <w:rFonts w:ascii="宋体" w:eastAsia="宋体" w:hAnsi="宋体"/>
          <w:lang w:eastAsia="zh-CN"/>
        </w:rPr>
        <w:t>：针对大跨度梁施工、地下室防水等关键工序</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交底记录</w:t>
      </w:r>
      <w:r w:rsidRPr="00D6381F">
        <w:rPr>
          <w:rFonts w:ascii="宋体" w:eastAsia="宋体" w:hAnsi="宋体"/>
          <w:lang w:eastAsia="zh-CN"/>
        </w:rPr>
        <w:t>**</w:t>
      </w:r>
      <w:r w:rsidRPr="00D6381F">
        <w:rPr>
          <w:rFonts w:ascii="宋体" w:eastAsia="宋体" w:hAnsi="宋体"/>
          <w:lang w:eastAsia="zh-CN"/>
        </w:rPr>
        <w:t>：参会人员签字确认，存档备查</w:t>
      </w:r>
    </w:p>
    <w:p w:rsidR="00103DAA" w:rsidRPr="00D6381F" w:rsidRDefault="00D6381F">
      <w:pPr>
        <w:pStyle w:val="21"/>
        <w:rPr>
          <w:rFonts w:ascii="宋体" w:eastAsia="宋体" w:hAnsi="宋体"/>
          <w:lang w:eastAsia="zh-CN"/>
        </w:rPr>
      </w:pPr>
      <w:r w:rsidRPr="00D6381F">
        <w:rPr>
          <w:rFonts w:ascii="宋体" w:eastAsia="宋体" w:hAnsi="宋体"/>
          <w:lang w:eastAsia="zh-CN"/>
        </w:rPr>
        <w:lastRenderedPageBreak/>
        <w:t xml:space="preserve">6.4 </w:t>
      </w:r>
      <w:r w:rsidRPr="00D6381F">
        <w:rPr>
          <w:rFonts w:ascii="宋体" w:eastAsia="宋体" w:hAnsi="宋体"/>
          <w:lang w:eastAsia="zh-CN"/>
        </w:rPr>
        <w:t>法律与版权声明</w:t>
      </w:r>
    </w:p>
    <w:p w:rsidR="00103DAA" w:rsidRPr="00D6381F" w:rsidRDefault="00D6381F">
      <w:pPr>
        <w:rPr>
          <w:rFonts w:ascii="宋体" w:eastAsia="宋体" w:hAnsi="宋体"/>
          <w:lang w:eastAsia="zh-CN"/>
        </w:rPr>
      </w:pPr>
      <w:r w:rsidRPr="00D6381F">
        <w:rPr>
          <w:rFonts w:ascii="宋体" w:eastAsia="宋体" w:hAnsi="宋体"/>
          <w:lang w:eastAsia="zh-CN"/>
        </w:rPr>
        <w:t xml:space="preserve">### 6.4.1 </w:t>
      </w:r>
      <w:r w:rsidRPr="00D6381F">
        <w:rPr>
          <w:rFonts w:ascii="宋体" w:eastAsia="宋体" w:hAnsi="宋体"/>
          <w:lang w:eastAsia="zh-CN"/>
        </w:rPr>
        <w:t>图纸法律效力</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强制要求</w:t>
      </w:r>
      <w:r w:rsidRPr="00D6381F">
        <w:rPr>
          <w:rFonts w:ascii="宋体" w:eastAsia="宋体" w:hAnsi="宋体"/>
          <w:lang w:eastAsia="zh-CN"/>
        </w:rPr>
        <w:t>**</w:t>
      </w:r>
      <w:r w:rsidRPr="00D6381F">
        <w:rPr>
          <w:rFonts w:ascii="宋体" w:eastAsia="宋体" w:hAnsi="宋体"/>
          <w:lang w:eastAsia="zh-CN"/>
        </w:rPr>
        <w:t>：未加盖</w:t>
      </w:r>
      <w:r w:rsidRPr="00D6381F">
        <w:rPr>
          <w:rFonts w:ascii="宋体" w:eastAsia="宋体" w:hAnsi="宋体"/>
          <w:lang w:eastAsia="zh-CN"/>
        </w:rPr>
        <w:t>"</w:t>
      </w:r>
      <w:r w:rsidRPr="00D6381F">
        <w:rPr>
          <w:rFonts w:ascii="宋体" w:eastAsia="宋体" w:hAnsi="宋体"/>
          <w:lang w:eastAsia="zh-CN"/>
        </w:rPr>
        <w:t>广东科筑工程咨询有限公司审查合格章</w:t>
      </w:r>
      <w:r w:rsidRPr="00D6381F">
        <w:rPr>
          <w:rFonts w:ascii="宋体" w:eastAsia="宋体" w:hAnsi="宋体"/>
          <w:lang w:eastAsia="zh-CN"/>
        </w:rPr>
        <w:t>"</w:t>
      </w:r>
      <w:r w:rsidRPr="00D6381F">
        <w:rPr>
          <w:rFonts w:ascii="宋体" w:eastAsia="宋体" w:hAnsi="宋体"/>
          <w:lang w:eastAsia="zh-CN"/>
        </w:rPr>
        <w:t>的图纸禁止施工使用</w:t>
      </w:r>
    </w:p>
    <w:p w:rsidR="00103DAA" w:rsidRPr="00D6381F" w:rsidRDefault="00D6381F">
      <w:pPr>
        <w:rPr>
          <w:rFonts w:ascii="宋体" w:eastAsia="宋体" w:hAnsi="宋体"/>
          <w:lang w:eastAsia="zh-CN"/>
        </w:rPr>
      </w:pPr>
      <w:r w:rsidRPr="00D6381F">
        <w:rPr>
          <w:rFonts w:ascii="宋体" w:eastAsia="宋体" w:hAnsi="宋体"/>
          <w:lang w:eastAsia="zh-CN"/>
        </w:rPr>
        <w:t>- **</w:t>
      </w:r>
      <w:r w:rsidRPr="00D6381F">
        <w:rPr>
          <w:rFonts w:ascii="宋体" w:eastAsia="宋体" w:hAnsi="宋体"/>
          <w:lang w:eastAsia="zh-CN"/>
        </w:rPr>
        <w:t>版本控制</w:t>
      </w:r>
      <w:r w:rsidRPr="00D6381F">
        <w:rPr>
          <w:rFonts w:ascii="宋体" w:eastAsia="宋体" w:hAnsi="宋体"/>
          <w:lang w:eastAsia="zh-CN"/>
        </w:rPr>
        <w:t>**</w:t>
      </w:r>
      <w:r w:rsidRPr="00D6381F">
        <w:rPr>
          <w:rFonts w:ascii="宋体" w:eastAsia="宋体" w:hAnsi="宋体"/>
          <w:lang w:eastAsia="zh-CN"/>
        </w:rPr>
        <w:t>：施工必须以审查通过版本为准（版次：第一版</w:t>
      </w:r>
      <w:r w:rsidRPr="00D6381F">
        <w:rPr>
          <w:rFonts w:ascii="宋体" w:eastAsia="宋体" w:hAnsi="宋体"/>
          <w:lang w:eastAsia="zh-CN"/>
        </w:rPr>
        <w:t>2024.09</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6.4.2 </w:t>
      </w:r>
      <w:r w:rsidRPr="00D6381F">
        <w:rPr>
          <w:rFonts w:ascii="宋体" w:eastAsia="宋体" w:hAnsi="宋体"/>
          <w:lang w:eastAsia="zh-CN"/>
        </w:rPr>
        <w:t>知识产权保护</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版权归属</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全套图纸著作权归广东宏图建筑设计有限公司所有</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未经书面授权，不得用于其他工程项目</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使用限制</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禁止任何单位对图纸进行翻印、复制、修改</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违者将依据《著作权法》第五十二条追责</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泄密追责</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施工单位需签订保密协议</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图纸遗失需</w:t>
      </w:r>
      <w:r w:rsidRPr="00D6381F">
        <w:rPr>
          <w:rFonts w:ascii="宋体" w:eastAsia="宋体" w:hAnsi="宋体"/>
          <w:lang w:eastAsia="zh-CN"/>
        </w:rPr>
        <w:t>24</w:t>
      </w:r>
      <w:r w:rsidRPr="00D6381F">
        <w:rPr>
          <w:rFonts w:ascii="宋体" w:eastAsia="宋体" w:hAnsi="宋体"/>
          <w:lang w:eastAsia="zh-CN"/>
        </w:rPr>
        <w:t>小时内书面报告</w:t>
      </w:r>
    </w:p>
    <w:p w:rsidR="00103DAA" w:rsidRPr="00D6381F" w:rsidRDefault="00D6381F">
      <w:pPr>
        <w:rPr>
          <w:rFonts w:ascii="宋体" w:eastAsia="宋体" w:hAnsi="宋体"/>
          <w:lang w:eastAsia="zh-CN"/>
        </w:rPr>
      </w:pPr>
      <w:r w:rsidRPr="00D6381F">
        <w:rPr>
          <w:rFonts w:ascii="宋体" w:eastAsia="宋体" w:hAnsi="宋体"/>
          <w:lang w:eastAsia="zh-CN"/>
        </w:rPr>
        <w:t>&gt; **</w:t>
      </w:r>
      <w:r w:rsidRPr="00D6381F">
        <w:rPr>
          <w:rFonts w:ascii="宋体" w:eastAsia="宋体" w:hAnsi="宋体"/>
          <w:lang w:eastAsia="zh-CN"/>
        </w:rPr>
        <w:t>特别提示</w:t>
      </w:r>
      <w:r w:rsidRPr="00D6381F">
        <w:rPr>
          <w:rFonts w:ascii="宋体" w:eastAsia="宋体" w:hAnsi="宋体"/>
          <w:lang w:eastAsia="zh-CN"/>
        </w:rPr>
        <w:t>**</w:t>
      </w:r>
      <w:r w:rsidRPr="00D6381F">
        <w:rPr>
          <w:rFonts w:ascii="宋体" w:eastAsia="宋体" w:hAnsi="宋体"/>
          <w:lang w:eastAsia="zh-CN"/>
        </w:rPr>
        <w:t>：本工程所有技术文件均受法律保护，任何未经授权的使用行为都将面临最低</w:t>
      </w:r>
      <w:r w:rsidRPr="00D6381F">
        <w:rPr>
          <w:rFonts w:ascii="宋体" w:eastAsia="宋体" w:hAnsi="宋体"/>
          <w:lang w:eastAsia="zh-CN"/>
        </w:rPr>
        <w:t>10</w:t>
      </w:r>
      <w:r w:rsidRPr="00D6381F">
        <w:rPr>
          <w:rFonts w:ascii="宋体" w:eastAsia="宋体" w:hAnsi="宋体"/>
          <w:lang w:eastAsia="zh-CN"/>
        </w:rPr>
        <w:t>万元人民币的侵权赔偿。施工过程中如发现设计问题，应通过正式函件（需加盖施工单位公章）向设计单位提出咨询。</w:t>
      </w:r>
    </w:p>
    <w:p w:rsidR="00103DAA" w:rsidRPr="00D6381F" w:rsidRDefault="00D6381F">
      <w:pPr>
        <w:pStyle w:val="21"/>
        <w:rPr>
          <w:rFonts w:ascii="宋体" w:eastAsia="宋体" w:hAnsi="宋体"/>
          <w:lang w:eastAsia="zh-CN"/>
        </w:rPr>
      </w:pPr>
      <w:r w:rsidRPr="00D6381F">
        <w:rPr>
          <w:rFonts w:ascii="宋体" w:eastAsia="宋体" w:hAnsi="宋体"/>
          <w:lang w:eastAsia="zh-CN"/>
        </w:rPr>
        <w:t>附录</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附录</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A.1 </w:t>
      </w:r>
      <w:r w:rsidRPr="00D6381F">
        <w:rPr>
          <w:rFonts w:ascii="宋体" w:eastAsia="宋体" w:hAnsi="宋体"/>
          <w:lang w:eastAsia="zh-CN"/>
        </w:rPr>
        <w:t>相关</w:t>
      </w:r>
      <w:r w:rsidRPr="00D6381F">
        <w:rPr>
          <w:rFonts w:ascii="宋体" w:eastAsia="宋体" w:hAnsi="宋体"/>
          <w:lang w:eastAsia="zh-CN"/>
        </w:rPr>
        <w:t>图表</w:t>
      </w:r>
    </w:p>
    <w:p w:rsidR="00103DAA" w:rsidRPr="00D6381F" w:rsidRDefault="00D6381F">
      <w:pPr>
        <w:rPr>
          <w:rFonts w:ascii="宋体" w:eastAsia="宋体" w:hAnsi="宋体"/>
          <w:lang w:eastAsia="zh-CN"/>
        </w:rPr>
      </w:pPr>
      <w:r w:rsidRPr="00D6381F">
        <w:rPr>
          <w:rFonts w:ascii="宋体" w:eastAsia="宋体" w:hAnsi="宋体"/>
          <w:lang w:eastAsia="zh-CN"/>
        </w:rPr>
        <w:t xml:space="preserve">### A.1.1 </w:t>
      </w:r>
      <w:r w:rsidRPr="00D6381F">
        <w:rPr>
          <w:rFonts w:ascii="宋体" w:eastAsia="宋体" w:hAnsi="宋体"/>
          <w:lang w:eastAsia="zh-CN"/>
        </w:rPr>
        <w:t>结构布置图</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标准层结构平面图</w:t>
      </w:r>
      <w:r w:rsidRPr="00D6381F">
        <w:rPr>
          <w:rFonts w:ascii="宋体" w:eastAsia="宋体" w:hAnsi="宋体"/>
          <w:lang w:eastAsia="zh-CN"/>
        </w:rPr>
        <w:t>**</w:t>
      </w:r>
      <w:r w:rsidRPr="00D6381F">
        <w:rPr>
          <w:rFonts w:ascii="宋体" w:eastAsia="宋体" w:hAnsi="宋体"/>
          <w:lang w:eastAsia="zh-CN"/>
        </w:rPr>
        <w:t>：展示剪力墙、框架柱及梁板布置，标注主要构件尺寸与定位</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典型节点详图</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剪力墙边缘构件构造（</w:t>
      </w:r>
      <w:r w:rsidRPr="00D6381F">
        <w:rPr>
          <w:rFonts w:ascii="宋体" w:eastAsia="宋体" w:hAnsi="宋体"/>
          <w:lang w:eastAsia="zh-CN"/>
        </w:rPr>
        <w:t>YBZ</w:t>
      </w:r>
      <w:r w:rsidRPr="00D6381F">
        <w:rPr>
          <w:rFonts w:ascii="宋体" w:eastAsia="宋体" w:hAnsi="宋体"/>
          <w:lang w:eastAsia="zh-CN"/>
        </w:rPr>
        <w:t>系列）</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梁柱节点核心区配筋大样</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悬挑阳台根部加强构造</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3. **</w:t>
      </w:r>
      <w:r w:rsidRPr="00D6381F">
        <w:rPr>
          <w:rFonts w:ascii="宋体" w:eastAsia="宋体" w:hAnsi="宋体"/>
          <w:lang w:eastAsia="zh-CN"/>
        </w:rPr>
        <w:t>三维结构模型轴测图</w:t>
      </w:r>
      <w:r w:rsidRPr="00D6381F">
        <w:rPr>
          <w:rFonts w:ascii="宋体" w:eastAsia="宋体" w:hAnsi="宋体"/>
          <w:lang w:eastAsia="zh-CN"/>
        </w:rPr>
        <w:t>**</w:t>
      </w:r>
      <w:r w:rsidRPr="00D6381F">
        <w:rPr>
          <w:rFonts w:ascii="宋体" w:eastAsia="宋体" w:hAnsi="宋体"/>
          <w:lang w:eastAsia="zh-CN"/>
        </w:rPr>
        <w:t>：体现结构空间关系与关键节点位置</w:t>
      </w:r>
    </w:p>
    <w:p w:rsidR="00103DAA" w:rsidRPr="00D6381F" w:rsidRDefault="00D6381F">
      <w:pPr>
        <w:rPr>
          <w:rFonts w:ascii="宋体" w:eastAsia="宋体" w:hAnsi="宋体"/>
          <w:lang w:eastAsia="zh-CN"/>
        </w:rPr>
      </w:pPr>
      <w:r w:rsidRPr="00D6381F">
        <w:rPr>
          <w:rFonts w:ascii="宋体" w:eastAsia="宋体" w:hAnsi="宋体"/>
          <w:lang w:eastAsia="zh-CN"/>
        </w:rPr>
        <w:t xml:space="preserve">### A.1.2 </w:t>
      </w:r>
      <w:r w:rsidRPr="00D6381F">
        <w:rPr>
          <w:rFonts w:ascii="宋体" w:eastAsia="宋体" w:hAnsi="宋体"/>
          <w:lang w:eastAsia="zh-CN"/>
        </w:rPr>
        <w:t>专项构造图集</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图号</w:t>
      </w:r>
      <w:r w:rsidRPr="00D6381F">
        <w:rPr>
          <w:rFonts w:ascii="宋体" w:eastAsia="宋体" w:hAnsi="宋体"/>
          <w:lang w:eastAsia="zh-CN"/>
        </w:rPr>
        <w:t xml:space="preserve"> | </w:t>
      </w:r>
      <w:r w:rsidRPr="00D6381F">
        <w:rPr>
          <w:rFonts w:ascii="宋体" w:eastAsia="宋体" w:hAnsi="宋体"/>
          <w:lang w:eastAsia="zh-CN"/>
        </w:rPr>
        <w:t>名称</w:t>
      </w:r>
      <w:r w:rsidRPr="00D6381F">
        <w:rPr>
          <w:rFonts w:ascii="宋体" w:eastAsia="宋体" w:hAnsi="宋体"/>
          <w:lang w:eastAsia="zh-CN"/>
        </w:rPr>
        <w:t xml:space="preserve"> | </w:t>
      </w:r>
      <w:r w:rsidRPr="00D6381F">
        <w:rPr>
          <w:rFonts w:ascii="宋体" w:eastAsia="宋体" w:hAnsi="宋体"/>
          <w:lang w:eastAsia="zh-CN"/>
        </w:rPr>
        <w:t>比例</w:t>
      </w:r>
      <w:r w:rsidRPr="00D6381F">
        <w:rPr>
          <w:rFonts w:ascii="宋体" w:eastAsia="宋体" w:hAnsi="宋体"/>
          <w:lang w:eastAsia="zh-CN"/>
        </w:rPr>
        <w:t xml:space="preserve"> | </w:t>
      </w:r>
      <w:r w:rsidRPr="00D6381F">
        <w:rPr>
          <w:rFonts w:ascii="宋体" w:eastAsia="宋体" w:hAnsi="宋体"/>
          <w:lang w:eastAsia="zh-CN"/>
        </w:rPr>
        <w:t>关键内容</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DJ-01 | </w:t>
      </w:r>
      <w:r w:rsidRPr="00D6381F">
        <w:rPr>
          <w:rFonts w:ascii="宋体" w:eastAsia="宋体" w:hAnsi="宋体"/>
          <w:lang w:eastAsia="zh-CN"/>
        </w:rPr>
        <w:t>地下室外墙洞口补强构造</w:t>
      </w:r>
      <w:r w:rsidRPr="00D6381F">
        <w:rPr>
          <w:rFonts w:ascii="宋体" w:eastAsia="宋体" w:hAnsi="宋体"/>
          <w:lang w:eastAsia="zh-CN"/>
        </w:rPr>
        <w:t xml:space="preserve"> | 1:</w:t>
      </w:r>
      <w:r w:rsidRPr="00D6381F">
        <w:rPr>
          <w:rFonts w:ascii="宋体" w:eastAsia="宋体" w:hAnsi="宋体"/>
          <w:lang w:eastAsia="zh-CN"/>
        </w:rPr>
        <w:t xml:space="preserve">20 | </w:t>
      </w:r>
      <w:r w:rsidRPr="00D6381F">
        <w:rPr>
          <w:rFonts w:ascii="宋体" w:eastAsia="宋体" w:hAnsi="宋体"/>
          <w:lang w:eastAsia="zh-CN"/>
        </w:rPr>
        <w:t>洞口尺寸</w:t>
      </w:r>
      <w:r w:rsidRPr="00D6381F">
        <w:rPr>
          <w:rFonts w:ascii="宋体" w:eastAsia="宋体" w:hAnsi="宋体"/>
          <w:lang w:eastAsia="zh-CN"/>
        </w:rPr>
        <w:t>≥800mm</w:t>
      </w:r>
      <w:r w:rsidRPr="00D6381F">
        <w:rPr>
          <w:rFonts w:ascii="宋体" w:eastAsia="宋体" w:hAnsi="宋体"/>
          <w:lang w:eastAsia="zh-CN"/>
        </w:rPr>
        <w:t>时设置环形加强筋</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DJ-02 | </w:t>
      </w:r>
      <w:r w:rsidRPr="00D6381F">
        <w:rPr>
          <w:rFonts w:ascii="宋体" w:eastAsia="宋体" w:hAnsi="宋体"/>
          <w:lang w:eastAsia="zh-CN"/>
        </w:rPr>
        <w:t>地下室变形缝构造</w:t>
      </w:r>
      <w:r w:rsidRPr="00D6381F">
        <w:rPr>
          <w:rFonts w:ascii="宋体" w:eastAsia="宋体" w:hAnsi="宋体"/>
          <w:lang w:eastAsia="zh-CN"/>
        </w:rPr>
        <w:t xml:space="preserve"> | 1:15 | </w:t>
      </w:r>
      <w:r w:rsidRPr="00D6381F">
        <w:rPr>
          <w:rFonts w:ascii="宋体" w:eastAsia="宋体" w:hAnsi="宋体"/>
          <w:lang w:eastAsia="zh-CN"/>
        </w:rPr>
        <w:t>中埋式止水带</w:t>
      </w:r>
      <w:r w:rsidRPr="00D6381F">
        <w:rPr>
          <w:rFonts w:ascii="宋体" w:eastAsia="宋体" w:hAnsi="宋体"/>
          <w:lang w:eastAsia="zh-CN"/>
        </w:rPr>
        <w:t>+</w:t>
      </w:r>
      <w:r w:rsidRPr="00D6381F">
        <w:rPr>
          <w:rFonts w:ascii="宋体" w:eastAsia="宋体" w:hAnsi="宋体"/>
          <w:lang w:eastAsia="zh-CN"/>
        </w:rPr>
        <w:t>外贴防水层复合做法</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DJ-03 | </w:t>
      </w:r>
      <w:r w:rsidRPr="00D6381F">
        <w:rPr>
          <w:rFonts w:ascii="宋体" w:eastAsia="宋体" w:hAnsi="宋体"/>
          <w:lang w:eastAsia="zh-CN"/>
        </w:rPr>
        <w:t>单根电缆穿墙管</w:t>
      </w:r>
      <w:r w:rsidRPr="00D6381F">
        <w:rPr>
          <w:rFonts w:ascii="宋体" w:eastAsia="宋体" w:hAnsi="宋体"/>
          <w:lang w:eastAsia="zh-CN"/>
        </w:rPr>
        <w:t xml:space="preserve"> | 1:10 | </w:t>
      </w:r>
      <w:r w:rsidRPr="00D6381F">
        <w:rPr>
          <w:rFonts w:ascii="宋体" w:eastAsia="宋体" w:hAnsi="宋体"/>
          <w:lang w:eastAsia="zh-CN"/>
        </w:rPr>
        <w:t>预埋镀锌钢管</w:t>
      </w:r>
      <w:r w:rsidRPr="00D6381F">
        <w:rPr>
          <w:rFonts w:ascii="宋体" w:eastAsia="宋体" w:hAnsi="宋体"/>
          <w:lang w:eastAsia="zh-CN"/>
        </w:rPr>
        <w:t>+</w:t>
      </w:r>
      <w:r w:rsidRPr="00D6381F">
        <w:rPr>
          <w:rFonts w:ascii="宋体" w:eastAsia="宋体" w:hAnsi="宋体"/>
          <w:lang w:eastAsia="zh-CN"/>
        </w:rPr>
        <w:t>防水翼环细节</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DJ-04 | </w:t>
      </w:r>
      <w:r w:rsidRPr="00D6381F">
        <w:rPr>
          <w:rFonts w:ascii="宋体" w:eastAsia="宋体" w:hAnsi="宋体"/>
          <w:lang w:eastAsia="zh-CN"/>
        </w:rPr>
        <w:t>非承重内墙元宝基础</w:t>
      </w:r>
      <w:r w:rsidRPr="00D6381F">
        <w:rPr>
          <w:rFonts w:ascii="宋体" w:eastAsia="宋体" w:hAnsi="宋体"/>
          <w:lang w:eastAsia="zh-CN"/>
        </w:rPr>
        <w:t xml:space="preserve"> | 1:25 | </w:t>
      </w:r>
      <w:r w:rsidRPr="00D6381F">
        <w:rPr>
          <w:rFonts w:ascii="宋体" w:eastAsia="宋体" w:hAnsi="宋体"/>
          <w:lang w:eastAsia="zh-CN"/>
        </w:rPr>
        <w:t>混凝土反坎高度</w:t>
      </w:r>
      <w:r w:rsidRPr="00D6381F">
        <w:rPr>
          <w:rFonts w:ascii="宋体" w:eastAsia="宋体" w:hAnsi="宋体"/>
          <w:lang w:eastAsia="zh-CN"/>
        </w:rPr>
        <w:t>≥200mm |</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A.2 </w:t>
      </w:r>
      <w:r w:rsidRPr="00D6381F">
        <w:rPr>
          <w:rFonts w:ascii="宋体" w:eastAsia="宋体" w:hAnsi="宋体"/>
          <w:lang w:eastAsia="zh-CN"/>
        </w:rPr>
        <w:t>计算公式</w:t>
      </w:r>
    </w:p>
    <w:p w:rsidR="00103DAA" w:rsidRPr="00D6381F" w:rsidRDefault="00D6381F">
      <w:pPr>
        <w:rPr>
          <w:rFonts w:ascii="宋体" w:eastAsia="宋体" w:hAnsi="宋体"/>
          <w:lang w:eastAsia="zh-CN"/>
        </w:rPr>
      </w:pPr>
      <w:r w:rsidRPr="00D6381F">
        <w:rPr>
          <w:rFonts w:ascii="宋体" w:eastAsia="宋体" w:hAnsi="宋体"/>
          <w:lang w:eastAsia="zh-CN"/>
        </w:rPr>
        <w:t xml:space="preserve">### A.2.1 </w:t>
      </w:r>
      <w:r w:rsidRPr="00D6381F">
        <w:rPr>
          <w:rFonts w:ascii="宋体" w:eastAsia="宋体" w:hAnsi="宋体"/>
          <w:lang w:eastAsia="zh-CN"/>
        </w:rPr>
        <w:t>荷载组合公式</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基本组合</w:t>
      </w:r>
      <w:r w:rsidRPr="00D6381F">
        <w:rPr>
          <w:rFonts w:ascii="宋体" w:eastAsia="宋体" w:hAnsi="宋体"/>
          <w:lang w:eastAsia="zh-CN"/>
        </w:rPr>
        <w:t>**</w:t>
      </w:r>
      <w:r w:rsidRPr="00D6381F">
        <w:rPr>
          <w:rFonts w:ascii="宋体" w:eastAsia="宋体" w:hAnsi="宋体"/>
          <w:lang w:eastAsia="zh-CN"/>
        </w:rPr>
        <w:t>（持久设计状况）：</w:t>
      </w:r>
    </w:p>
    <w:p w:rsidR="00103DAA" w:rsidRPr="00D6381F" w:rsidRDefault="00D6381F">
      <w:pPr>
        <w:rPr>
          <w:rFonts w:ascii="宋体" w:eastAsia="宋体" w:hAnsi="宋体"/>
        </w:rPr>
      </w:pPr>
      <w:r w:rsidRPr="00D6381F">
        <w:rPr>
          <w:rFonts w:ascii="宋体" w:eastAsia="宋体" w:hAnsi="宋体"/>
        </w:rPr>
        <w:t>$$1.2G_k + 1.4Q_k + 0.6 \times 1.4W_k$$</w:t>
      </w:r>
    </w:p>
    <w:p w:rsidR="00103DAA" w:rsidRPr="00D6381F" w:rsidRDefault="00D6381F">
      <w:pPr>
        <w:rPr>
          <w:rFonts w:ascii="宋体" w:eastAsia="宋体" w:hAnsi="宋体"/>
        </w:rPr>
      </w:pPr>
      <w:r w:rsidRPr="00D6381F">
        <w:rPr>
          <w:rFonts w:ascii="宋体" w:eastAsia="宋体" w:hAnsi="宋体"/>
        </w:rPr>
        <w:t xml:space="preserve">2. </w:t>
      </w:r>
      <w:r w:rsidRPr="00D6381F">
        <w:rPr>
          <w:rFonts w:ascii="宋体" w:eastAsia="宋体" w:hAnsi="宋体"/>
        </w:rPr>
        <w:t>**</w:t>
      </w:r>
      <w:r w:rsidRPr="00D6381F">
        <w:rPr>
          <w:rFonts w:ascii="宋体" w:eastAsia="宋体" w:hAnsi="宋体"/>
        </w:rPr>
        <w:t>地震组合</w:t>
      </w:r>
      <w:r w:rsidRPr="00D6381F">
        <w:rPr>
          <w:rFonts w:ascii="宋体" w:eastAsia="宋体" w:hAnsi="宋体"/>
        </w:rPr>
        <w:t>**</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$$1.2(G_k + 0.5Q_k) + 1.3E_k$$</w:t>
      </w:r>
    </w:p>
    <w:p w:rsidR="00103DAA" w:rsidRPr="00D6381F" w:rsidRDefault="00D6381F">
      <w:pPr>
        <w:rPr>
          <w:rFonts w:ascii="宋体" w:eastAsia="宋体" w:hAnsi="宋体"/>
        </w:rPr>
      </w:pPr>
      <w:r w:rsidRPr="00D6381F">
        <w:rPr>
          <w:rFonts w:ascii="宋体" w:eastAsia="宋体" w:hAnsi="宋体"/>
        </w:rPr>
        <w:t>3. **</w:t>
      </w:r>
      <w:r w:rsidRPr="00D6381F">
        <w:rPr>
          <w:rFonts w:ascii="宋体" w:eastAsia="宋体" w:hAnsi="宋体"/>
        </w:rPr>
        <w:t>抗浮验算</w:t>
      </w:r>
      <w:r w:rsidRPr="00D6381F">
        <w:rPr>
          <w:rFonts w:ascii="宋体" w:eastAsia="宋体" w:hAnsi="宋体"/>
        </w:rPr>
        <w:t>**</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$$0.9G_k \geq 1.0F_w$$</w:t>
      </w:r>
    </w:p>
    <w:p w:rsidR="00103DAA" w:rsidRPr="00D6381F" w:rsidRDefault="00D6381F">
      <w:pPr>
        <w:rPr>
          <w:rFonts w:ascii="宋体" w:eastAsia="宋体" w:hAnsi="宋体"/>
        </w:rPr>
      </w:pPr>
      <w:r w:rsidRPr="00D6381F">
        <w:rPr>
          <w:rFonts w:ascii="宋体" w:eastAsia="宋体" w:hAnsi="宋体"/>
        </w:rPr>
        <w:t xml:space="preserve">### A.2.2 </w:t>
      </w:r>
      <w:r w:rsidRPr="00D6381F">
        <w:rPr>
          <w:rFonts w:ascii="宋体" w:eastAsia="宋体" w:hAnsi="宋体"/>
        </w:rPr>
        <w:t>抗震计算公式</w:t>
      </w:r>
    </w:p>
    <w:p w:rsidR="00103DAA" w:rsidRPr="00D6381F" w:rsidRDefault="00D6381F">
      <w:pPr>
        <w:rPr>
          <w:rFonts w:ascii="宋体" w:eastAsia="宋体" w:hAnsi="宋体"/>
        </w:rPr>
      </w:pPr>
      <w:r w:rsidRPr="00D6381F">
        <w:rPr>
          <w:rFonts w:ascii="宋体" w:eastAsia="宋体" w:hAnsi="宋体"/>
        </w:rPr>
        <w:t>1. **</w:t>
      </w:r>
      <w:r w:rsidRPr="00D6381F">
        <w:rPr>
          <w:rFonts w:ascii="宋体" w:eastAsia="宋体" w:hAnsi="宋体"/>
        </w:rPr>
        <w:t>剪重比验算</w:t>
      </w:r>
      <w:r w:rsidRPr="00D6381F">
        <w:rPr>
          <w:rFonts w:ascii="宋体" w:eastAsia="宋体" w:hAnsi="宋体"/>
        </w:rPr>
        <w:t>**</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$$V_{Ei} \geq \lambda \sum_{j=1}^n G_j$$</w:t>
      </w:r>
    </w:p>
    <w:p w:rsidR="00103DAA" w:rsidRPr="00D6381F" w:rsidRDefault="00D6381F">
      <w:pPr>
        <w:rPr>
          <w:rFonts w:ascii="宋体" w:eastAsia="宋体" w:hAnsi="宋体"/>
          <w:lang w:eastAsia="zh-CN"/>
        </w:rPr>
      </w:pPr>
      <w:r w:rsidRPr="00D6381F">
        <w:rPr>
          <w:rFonts w:ascii="宋体" w:eastAsia="宋体" w:hAnsi="宋体"/>
          <w:lang w:eastAsia="zh-CN"/>
        </w:rPr>
        <w:t>（</w:t>
      </w:r>
      <w:r w:rsidRPr="00D6381F">
        <w:rPr>
          <w:rFonts w:ascii="宋体" w:eastAsia="宋体" w:hAnsi="宋体"/>
        </w:rPr>
        <w:t>λ</w:t>
      </w:r>
      <w:r w:rsidRPr="00D6381F">
        <w:rPr>
          <w:rFonts w:ascii="宋体" w:eastAsia="宋体" w:hAnsi="宋体"/>
          <w:lang w:eastAsia="zh-CN"/>
        </w:rPr>
        <w:t>取</w:t>
      </w:r>
      <w:r w:rsidRPr="00D6381F">
        <w:rPr>
          <w:rFonts w:ascii="宋体" w:eastAsia="宋体" w:hAnsi="宋体"/>
          <w:lang w:eastAsia="zh-CN"/>
        </w:rPr>
        <w:t>0.016</w:t>
      </w:r>
      <w:r w:rsidRPr="00D6381F">
        <w:rPr>
          <w:rFonts w:ascii="宋体" w:eastAsia="宋体" w:hAnsi="宋体"/>
          <w:lang w:eastAsia="zh-CN"/>
        </w:rPr>
        <w:t>，六度区丙类建筑）</w:t>
      </w:r>
    </w:p>
    <w:p w:rsidR="00103DAA" w:rsidRPr="00D6381F" w:rsidRDefault="00D6381F">
      <w:pPr>
        <w:rPr>
          <w:rFonts w:ascii="宋体" w:eastAsia="宋体" w:hAnsi="宋体"/>
        </w:rPr>
      </w:pPr>
      <w:r w:rsidRPr="00D6381F">
        <w:rPr>
          <w:rFonts w:ascii="宋体" w:eastAsia="宋体" w:hAnsi="宋体"/>
        </w:rPr>
        <w:t>2. **</w:t>
      </w:r>
      <w:r w:rsidRPr="00D6381F">
        <w:rPr>
          <w:rFonts w:ascii="宋体" w:eastAsia="宋体" w:hAnsi="宋体"/>
        </w:rPr>
        <w:t>位移角限值</w:t>
      </w:r>
      <w:r w:rsidRPr="00D6381F">
        <w:rPr>
          <w:rFonts w:ascii="宋体" w:eastAsia="宋体" w:hAnsi="宋体"/>
        </w:rPr>
        <w:t>**</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$$\Delta u_e/h \leq 1/1000$$</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A.3 </w:t>
      </w:r>
      <w:r w:rsidRPr="00D6381F">
        <w:rPr>
          <w:rFonts w:ascii="宋体" w:eastAsia="宋体" w:hAnsi="宋体"/>
          <w:lang w:eastAsia="zh-CN"/>
        </w:rPr>
        <w:t>辅助材料</w:t>
      </w:r>
    </w:p>
    <w:p w:rsidR="00103DAA" w:rsidRPr="00D6381F" w:rsidRDefault="00D6381F">
      <w:pPr>
        <w:rPr>
          <w:rFonts w:ascii="宋体" w:eastAsia="宋体" w:hAnsi="宋体"/>
          <w:lang w:eastAsia="zh-CN"/>
        </w:rPr>
      </w:pPr>
      <w:r w:rsidRPr="00D6381F">
        <w:rPr>
          <w:rFonts w:ascii="宋体" w:eastAsia="宋体" w:hAnsi="宋体"/>
          <w:lang w:eastAsia="zh-CN"/>
        </w:rPr>
        <w:t xml:space="preserve">### A.3.1 </w:t>
      </w:r>
      <w:r w:rsidRPr="00D6381F">
        <w:rPr>
          <w:rFonts w:ascii="宋体" w:eastAsia="宋体" w:hAnsi="宋体"/>
          <w:lang w:eastAsia="zh-CN"/>
        </w:rPr>
        <w:t>检测报告清单</w:t>
      </w:r>
    </w:p>
    <w:p w:rsidR="00103DAA" w:rsidRPr="00D6381F" w:rsidRDefault="00D6381F">
      <w:pPr>
        <w:rPr>
          <w:rFonts w:ascii="宋体" w:eastAsia="宋体" w:hAnsi="宋体"/>
          <w:lang w:eastAsia="zh-CN"/>
        </w:rPr>
      </w:pPr>
      <w:r w:rsidRPr="00D6381F">
        <w:rPr>
          <w:rFonts w:ascii="宋体" w:eastAsia="宋体" w:hAnsi="宋体"/>
          <w:lang w:eastAsia="zh-CN"/>
        </w:rPr>
        <w:t xml:space="preserve">1. </w:t>
      </w:r>
      <w:r w:rsidRPr="00D6381F">
        <w:rPr>
          <w:rFonts w:ascii="宋体" w:eastAsia="宋体" w:hAnsi="宋体"/>
          <w:lang w:eastAsia="zh-CN"/>
        </w:rPr>
        <w:t>混凝土配合比试验报告（</w:t>
      </w:r>
      <w:r w:rsidRPr="00D6381F">
        <w:rPr>
          <w:rFonts w:ascii="宋体" w:eastAsia="宋体" w:hAnsi="宋体"/>
          <w:lang w:eastAsia="zh-CN"/>
        </w:rPr>
        <w:t>C25-C4</w:t>
      </w:r>
      <w:r w:rsidRPr="00D6381F">
        <w:rPr>
          <w:rFonts w:ascii="宋体" w:eastAsia="宋体" w:hAnsi="宋体"/>
          <w:lang w:eastAsia="zh-CN"/>
        </w:rPr>
        <w:t>0</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2. HRB400</w:t>
      </w:r>
      <w:r w:rsidRPr="00D6381F">
        <w:rPr>
          <w:rFonts w:ascii="宋体" w:eastAsia="宋体" w:hAnsi="宋体"/>
          <w:lang w:eastAsia="zh-CN"/>
        </w:rPr>
        <w:t>钢筋力学性能检测报告</w:t>
      </w:r>
    </w:p>
    <w:p w:rsidR="00103DAA" w:rsidRPr="00D6381F" w:rsidRDefault="00D6381F">
      <w:pPr>
        <w:rPr>
          <w:rFonts w:ascii="宋体" w:eastAsia="宋体" w:hAnsi="宋体"/>
          <w:lang w:eastAsia="zh-CN"/>
        </w:rPr>
      </w:pPr>
      <w:r w:rsidRPr="00D6381F">
        <w:rPr>
          <w:rFonts w:ascii="宋体" w:eastAsia="宋体" w:hAnsi="宋体"/>
          <w:lang w:eastAsia="zh-CN"/>
        </w:rPr>
        <w:t>3. SBS</w:t>
      </w:r>
      <w:r w:rsidRPr="00D6381F">
        <w:rPr>
          <w:rFonts w:ascii="宋体" w:eastAsia="宋体" w:hAnsi="宋体"/>
          <w:lang w:eastAsia="zh-CN"/>
        </w:rPr>
        <w:t>防水卷材耐水性试验报告</w:t>
      </w:r>
    </w:p>
    <w:p w:rsidR="00103DAA" w:rsidRPr="00D6381F" w:rsidRDefault="00D6381F">
      <w:pPr>
        <w:rPr>
          <w:rFonts w:ascii="宋体" w:eastAsia="宋体" w:hAnsi="宋体"/>
          <w:lang w:eastAsia="zh-CN"/>
        </w:rPr>
      </w:pPr>
      <w:r w:rsidRPr="00D6381F">
        <w:rPr>
          <w:rFonts w:ascii="宋体" w:eastAsia="宋体" w:hAnsi="宋体"/>
          <w:lang w:eastAsia="zh-CN"/>
        </w:rPr>
        <w:t xml:space="preserve">4. </w:t>
      </w:r>
      <w:r w:rsidRPr="00D6381F">
        <w:rPr>
          <w:rFonts w:ascii="宋体" w:eastAsia="宋体" w:hAnsi="宋体"/>
          <w:lang w:eastAsia="zh-CN"/>
        </w:rPr>
        <w:t>地基承载力静载试验数据（</w:t>
      </w:r>
      <w:r w:rsidRPr="00D6381F">
        <w:rPr>
          <w:rFonts w:ascii="宋体" w:eastAsia="宋体" w:hAnsi="宋体"/>
          <w:lang w:eastAsia="zh-CN"/>
        </w:rPr>
        <w:t>fak=350kPa</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A.3.2 </w:t>
      </w:r>
      <w:r w:rsidRPr="00D6381F">
        <w:rPr>
          <w:rFonts w:ascii="宋体" w:eastAsia="宋体" w:hAnsi="宋体"/>
          <w:lang w:eastAsia="zh-CN"/>
        </w:rPr>
        <w:t>地质勘察摘要</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土层</w:t>
      </w:r>
      <w:r w:rsidRPr="00D6381F">
        <w:rPr>
          <w:rFonts w:ascii="宋体" w:eastAsia="宋体" w:hAnsi="宋体"/>
          <w:lang w:eastAsia="zh-CN"/>
        </w:rPr>
        <w:t xml:space="preserve"> | </w:t>
      </w:r>
      <w:r w:rsidRPr="00D6381F">
        <w:rPr>
          <w:rFonts w:ascii="宋体" w:eastAsia="宋体" w:hAnsi="宋体"/>
          <w:lang w:eastAsia="zh-CN"/>
        </w:rPr>
        <w:t>厚度</w:t>
      </w:r>
      <w:r w:rsidRPr="00D6381F">
        <w:rPr>
          <w:rFonts w:ascii="宋体" w:eastAsia="宋体" w:hAnsi="宋体"/>
          <w:lang w:eastAsia="zh-CN"/>
        </w:rPr>
        <w:t xml:space="preserve">(m) | </w:t>
      </w:r>
      <w:r w:rsidRPr="00D6381F">
        <w:rPr>
          <w:rFonts w:ascii="宋体" w:eastAsia="宋体" w:hAnsi="宋体"/>
          <w:lang w:eastAsia="zh-CN"/>
        </w:rPr>
        <w:t>承载力</w:t>
      </w:r>
      <w:r w:rsidRPr="00D6381F">
        <w:rPr>
          <w:rFonts w:ascii="宋体" w:eastAsia="宋体" w:hAnsi="宋体"/>
          <w:lang w:eastAsia="zh-CN"/>
        </w:rPr>
        <w:t xml:space="preserve">(kPa) | </w:t>
      </w:r>
      <w:r w:rsidRPr="00D6381F">
        <w:rPr>
          <w:rFonts w:ascii="宋体" w:eastAsia="宋体" w:hAnsi="宋体"/>
          <w:lang w:eastAsia="zh-CN"/>
        </w:rPr>
        <w:t>备注</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杂填土</w:t>
      </w:r>
      <w:r w:rsidRPr="00D6381F">
        <w:rPr>
          <w:rFonts w:ascii="宋体" w:eastAsia="宋体" w:hAnsi="宋体"/>
          <w:lang w:eastAsia="zh-CN"/>
        </w:rPr>
        <w:t xml:space="preserve"> | 0.8-1.5 | - | </w:t>
      </w:r>
      <w:r w:rsidRPr="00D6381F">
        <w:rPr>
          <w:rFonts w:ascii="宋体" w:eastAsia="宋体" w:hAnsi="宋体"/>
          <w:lang w:eastAsia="zh-CN"/>
        </w:rPr>
        <w:t>需清除</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粉质黏土</w:t>
      </w:r>
      <w:r w:rsidRPr="00D6381F">
        <w:rPr>
          <w:rFonts w:ascii="宋体" w:eastAsia="宋体" w:hAnsi="宋体"/>
          <w:lang w:eastAsia="zh-CN"/>
        </w:rPr>
        <w:t xml:space="preserve"> | 3.2-4.0 | 120 | </w:t>
      </w:r>
      <w:r w:rsidRPr="00D6381F">
        <w:rPr>
          <w:rFonts w:ascii="宋体" w:eastAsia="宋体" w:hAnsi="宋体"/>
          <w:lang w:eastAsia="zh-CN"/>
        </w:rPr>
        <w:t>压缩模量</w:t>
      </w:r>
      <w:r w:rsidRPr="00D6381F">
        <w:rPr>
          <w:rFonts w:ascii="宋体" w:eastAsia="宋体" w:hAnsi="宋体"/>
          <w:lang w:eastAsia="zh-CN"/>
        </w:rPr>
        <w:t>8MPa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强风化岩</w:t>
      </w:r>
      <w:r w:rsidRPr="00D6381F">
        <w:rPr>
          <w:rFonts w:ascii="宋体" w:eastAsia="宋体" w:hAnsi="宋体"/>
          <w:lang w:eastAsia="zh-CN"/>
        </w:rPr>
        <w:t xml:space="preserve"> | &gt;5.0 | 350 | </w:t>
      </w:r>
      <w:r w:rsidRPr="00D6381F">
        <w:rPr>
          <w:rFonts w:ascii="宋体" w:eastAsia="宋体" w:hAnsi="宋体"/>
          <w:lang w:eastAsia="zh-CN"/>
        </w:rPr>
        <w:t>持力层</w:t>
      </w:r>
      <w:r w:rsidRPr="00D6381F">
        <w:rPr>
          <w:rFonts w:ascii="宋体" w:eastAsia="宋体" w:hAnsi="宋体"/>
          <w:lang w:eastAsia="zh-CN"/>
        </w:rPr>
        <w:t xml:space="preserve"> |</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A.4 </w:t>
      </w:r>
      <w:r w:rsidRPr="00D6381F">
        <w:rPr>
          <w:rFonts w:ascii="宋体" w:eastAsia="宋体" w:hAnsi="宋体"/>
          <w:lang w:eastAsia="zh-CN"/>
        </w:rPr>
        <w:t>技术参数表格</w:t>
      </w:r>
    </w:p>
    <w:p w:rsidR="00103DAA" w:rsidRPr="00D6381F" w:rsidRDefault="00D6381F">
      <w:pPr>
        <w:rPr>
          <w:rFonts w:ascii="宋体" w:eastAsia="宋体" w:hAnsi="宋体"/>
          <w:lang w:eastAsia="zh-CN"/>
        </w:rPr>
      </w:pPr>
      <w:r w:rsidRPr="00D6381F">
        <w:rPr>
          <w:rFonts w:ascii="宋体" w:eastAsia="宋体" w:hAnsi="宋体"/>
          <w:lang w:eastAsia="zh-CN"/>
        </w:rPr>
        <w:t xml:space="preserve">### A.4.1 </w:t>
      </w:r>
      <w:r w:rsidRPr="00D6381F">
        <w:rPr>
          <w:rFonts w:ascii="宋体" w:eastAsia="宋体" w:hAnsi="宋体"/>
          <w:lang w:eastAsia="zh-CN"/>
        </w:rPr>
        <w:t>构件混凝土强度等级表</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结构部位</w:t>
      </w:r>
      <w:r w:rsidRPr="00D6381F">
        <w:rPr>
          <w:rFonts w:ascii="宋体" w:eastAsia="宋体" w:hAnsi="宋体"/>
          <w:lang w:eastAsia="zh-CN"/>
        </w:rPr>
        <w:t xml:space="preserve"> | </w:t>
      </w:r>
      <w:r w:rsidRPr="00D6381F">
        <w:rPr>
          <w:rFonts w:ascii="宋体" w:eastAsia="宋体" w:hAnsi="宋体"/>
          <w:lang w:eastAsia="zh-CN"/>
        </w:rPr>
        <w:t>强度等级</w:t>
      </w:r>
      <w:r w:rsidRPr="00D6381F">
        <w:rPr>
          <w:rFonts w:ascii="宋体" w:eastAsia="宋体" w:hAnsi="宋体"/>
          <w:lang w:eastAsia="zh-CN"/>
        </w:rPr>
        <w:t xml:space="preserve"> | </w:t>
      </w:r>
      <w:r w:rsidRPr="00D6381F">
        <w:rPr>
          <w:rFonts w:ascii="宋体" w:eastAsia="宋体" w:hAnsi="宋体"/>
          <w:lang w:eastAsia="zh-CN"/>
        </w:rPr>
        <w:t>抗渗要求</w:t>
      </w:r>
      <w:r w:rsidRPr="00D6381F">
        <w:rPr>
          <w:rFonts w:ascii="宋体" w:eastAsia="宋体" w:hAnsi="宋体"/>
          <w:lang w:eastAsia="zh-CN"/>
        </w:rPr>
        <w:t xml:space="preserve"> | </w:t>
      </w:r>
      <w:r w:rsidRPr="00D6381F">
        <w:rPr>
          <w:rFonts w:ascii="宋体" w:eastAsia="宋体" w:hAnsi="宋体"/>
          <w:lang w:eastAsia="zh-CN"/>
        </w:rPr>
        <w:t>浇筑方式</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基础底板</w:t>
      </w:r>
      <w:r w:rsidRPr="00D6381F">
        <w:rPr>
          <w:rFonts w:ascii="宋体" w:eastAsia="宋体" w:hAnsi="宋体"/>
          <w:lang w:eastAsia="zh-CN"/>
        </w:rPr>
        <w:t xml:space="preserve"> | C35 | P8 | </w:t>
      </w:r>
      <w:r w:rsidRPr="00D6381F">
        <w:rPr>
          <w:rFonts w:ascii="宋体" w:eastAsia="宋体" w:hAnsi="宋体"/>
          <w:lang w:eastAsia="zh-CN"/>
        </w:rPr>
        <w:t>泵送</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地下室外墙</w:t>
      </w:r>
      <w:r w:rsidRPr="00D6381F">
        <w:rPr>
          <w:rFonts w:ascii="宋体" w:eastAsia="宋体" w:hAnsi="宋体"/>
          <w:lang w:eastAsia="zh-CN"/>
        </w:rPr>
        <w:t xml:space="preserve"> | C35 | P8 | </w:t>
      </w:r>
      <w:r w:rsidRPr="00D6381F">
        <w:rPr>
          <w:rFonts w:ascii="宋体" w:eastAsia="宋体" w:hAnsi="宋体"/>
          <w:lang w:eastAsia="zh-CN"/>
        </w:rPr>
        <w:t>分层浇筑</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框架柱</w:t>
      </w:r>
      <w:r w:rsidRPr="00D6381F">
        <w:rPr>
          <w:rFonts w:ascii="宋体" w:eastAsia="宋体" w:hAnsi="宋体"/>
          <w:lang w:eastAsia="zh-CN"/>
        </w:rPr>
        <w:t xml:space="preserve"> | C40-C30 | - | </w:t>
      </w:r>
      <w:r w:rsidRPr="00D6381F">
        <w:rPr>
          <w:rFonts w:ascii="宋体" w:eastAsia="宋体" w:hAnsi="宋体"/>
          <w:lang w:eastAsia="zh-CN"/>
        </w:rPr>
        <w:t>高位抛落</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梁板</w:t>
      </w:r>
      <w:r w:rsidRPr="00D6381F">
        <w:rPr>
          <w:rFonts w:ascii="宋体" w:eastAsia="宋体" w:hAnsi="宋体"/>
          <w:lang w:eastAsia="zh-CN"/>
        </w:rPr>
        <w:t xml:space="preserve"> | C30 | - | </w:t>
      </w:r>
      <w:r w:rsidRPr="00D6381F">
        <w:rPr>
          <w:rFonts w:ascii="宋体" w:eastAsia="宋体" w:hAnsi="宋体"/>
          <w:lang w:eastAsia="zh-CN"/>
        </w:rPr>
        <w:t>整浇</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 xml:space="preserve">### A.4.2 </w:t>
      </w:r>
      <w:r w:rsidRPr="00D6381F">
        <w:rPr>
          <w:rFonts w:ascii="宋体" w:eastAsia="宋体" w:hAnsi="宋体"/>
          <w:lang w:eastAsia="zh-CN"/>
        </w:rPr>
        <w:t>剪力墙身表（节选）</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编号</w:t>
      </w:r>
      <w:r w:rsidRPr="00D6381F">
        <w:rPr>
          <w:rFonts w:ascii="宋体" w:eastAsia="宋体" w:hAnsi="宋体"/>
          <w:lang w:eastAsia="zh-CN"/>
        </w:rPr>
        <w:t xml:space="preserve"> | </w:t>
      </w:r>
      <w:r w:rsidRPr="00D6381F">
        <w:rPr>
          <w:rFonts w:ascii="宋体" w:eastAsia="宋体" w:hAnsi="宋体"/>
          <w:lang w:eastAsia="zh-CN"/>
        </w:rPr>
        <w:t>厚度</w:t>
      </w:r>
      <w:r w:rsidRPr="00D6381F">
        <w:rPr>
          <w:rFonts w:ascii="宋体" w:eastAsia="宋体" w:hAnsi="宋体"/>
          <w:lang w:eastAsia="zh-CN"/>
        </w:rPr>
        <w:t xml:space="preserve">(mm) | </w:t>
      </w:r>
      <w:r w:rsidRPr="00D6381F">
        <w:rPr>
          <w:rFonts w:ascii="宋体" w:eastAsia="宋体" w:hAnsi="宋体"/>
          <w:lang w:eastAsia="zh-CN"/>
        </w:rPr>
        <w:t>水平筋</w:t>
      </w:r>
      <w:r w:rsidRPr="00D6381F">
        <w:rPr>
          <w:rFonts w:ascii="宋体" w:eastAsia="宋体" w:hAnsi="宋体"/>
          <w:lang w:eastAsia="zh-CN"/>
        </w:rPr>
        <w:t xml:space="preserve"> | </w:t>
      </w:r>
      <w:r w:rsidRPr="00D6381F">
        <w:rPr>
          <w:rFonts w:ascii="宋体" w:eastAsia="宋体" w:hAnsi="宋体"/>
          <w:lang w:eastAsia="zh-CN"/>
        </w:rPr>
        <w:t>竖向筋</w:t>
      </w:r>
      <w:r w:rsidRPr="00D6381F">
        <w:rPr>
          <w:rFonts w:ascii="宋体" w:eastAsia="宋体" w:hAnsi="宋体"/>
          <w:lang w:eastAsia="zh-CN"/>
        </w:rPr>
        <w:t xml:space="preserve"> | </w:t>
      </w:r>
      <w:r w:rsidRPr="00D6381F">
        <w:rPr>
          <w:rFonts w:ascii="宋体" w:eastAsia="宋体" w:hAnsi="宋体"/>
          <w:lang w:eastAsia="zh-CN"/>
        </w:rPr>
        <w:t>拉筋</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Q1 | 200 | </w:t>
      </w:r>
      <w:r w:rsidRPr="00D6381F">
        <w:rPr>
          <w:rFonts w:ascii="宋体" w:eastAsia="宋体" w:hAnsi="宋体"/>
        </w:rPr>
        <w:t>Φ</w:t>
      </w:r>
      <w:r w:rsidRPr="00D6381F">
        <w:rPr>
          <w:rFonts w:ascii="宋体" w:eastAsia="宋体" w:hAnsi="宋体"/>
          <w:lang w:eastAsia="zh-CN"/>
        </w:rPr>
        <w:t xml:space="preserve">8@200 | </w:t>
      </w:r>
      <w:r w:rsidRPr="00D6381F">
        <w:rPr>
          <w:rFonts w:ascii="宋体" w:eastAsia="宋体" w:hAnsi="宋体"/>
        </w:rPr>
        <w:t>Φ</w:t>
      </w:r>
      <w:r w:rsidRPr="00D6381F">
        <w:rPr>
          <w:rFonts w:ascii="宋体" w:eastAsia="宋体" w:hAnsi="宋体"/>
          <w:lang w:eastAsia="zh-CN"/>
        </w:rPr>
        <w:t xml:space="preserve">10@200 | </w:t>
      </w:r>
      <w:r w:rsidRPr="00D6381F">
        <w:rPr>
          <w:rFonts w:ascii="宋体" w:eastAsia="宋体" w:hAnsi="宋体"/>
        </w:rPr>
        <w:t>Φ</w:t>
      </w:r>
      <w:r w:rsidRPr="00D6381F">
        <w:rPr>
          <w:rFonts w:ascii="宋体" w:eastAsia="宋体" w:hAnsi="宋体"/>
          <w:lang w:eastAsia="zh-CN"/>
        </w:rPr>
        <w:t>6@400 |</w:t>
      </w:r>
    </w:p>
    <w:p w:rsidR="00103DAA" w:rsidRPr="00D6381F" w:rsidRDefault="00D6381F">
      <w:pPr>
        <w:rPr>
          <w:rFonts w:ascii="宋体" w:eastAsia="宋体" w:hAnsi="宋体"/>
          <w:lang w:eastAsia="zh-CN"/>
        </w:rPr>
      </w:pPr>
      <w:r w:rsidRPr="00D6381F">
        <w:rPr>
          <w:rFonts w:ascii="宋体" w:eastAsia="宋体" w:hAnsi="宋体"/>
          <w:lang w:eastAsia="zh-CN"/>
        </w:rPr>
        <w:t xml:space="preserve">| Q2 | 250 | </w:t>
      </w:r>
      <w:r w:rsidRPr="00D6381F">
        <w:rPr>
          <w:rFonts w:ascii="宋体" w:eastAsia="宋体" w:hAnsi="宋体"/>
        </w:rPr>
        <w:t>Φ</w:t>
      </w:r>
      <w:r w:rsidRPr="00D6381F">
        <w:rPr>
          <w:rFonts w:ascii="宋体" w:eastAsia="宋体" w:hAnsi="宋体"/>
          <w:lang w:eastAsia="zh-CN"/>
        </w:rPr>
        <w:t xml:space="preserve">10@150 | </w:t>
      </w:r>
      <w:r w:rsidRPr="00D6381F">
        <w:rPr>
          <w:rFonts w:ascii="宋体" w:eastAsia="宋体" w:hAnsi="宋体"/>
        </w:rPr>
        <w:t>Φ</w:t>
      </w:r>
      <w:r w:rsidRPr="00D6381F">
        <w:rPr>
          <w:rFonts w:ascii="宋体" w:eastAsia="宋体" w:hAnsi="宋体"/>
          <w:lang w:eastAsia="zh-CN"/>
        </w:rPr>
        <w:t xml:space="preserve">12@150 | </w:t>
      </w:r>
      <w:r w:rsidRPr="00D6381F">
        <w:rPr>
          <w:rFonts w:ascii="宋体" w:eastAsia="宋体" w:hAnsi="宋体"/>
        </w:rPr>
        <w:t>Φ</w:t>
      </w:r>
      <w:r w:rsidRPr="00D6381F">
        <w:rPr>
          <w:rFonts w:ascii="宋体" w:eastAsia="宋体" w:hAnsi="宋体"/>
          <w:lang w:eastAsia="zh-CN"/>
        </w:rPr>
        <w:t>6@300 |</w:t>
      </w:r>
    </w:p>
    <w:p w:rsidR="00103DAA" w:rsidRPr="00D6381F" w:rsidRDefault="00D6381F">
      <w:pPr>
        <w:rPr>
          <w:rFonts w:ascii="宋体" w:eastAsia="宋体" w:hAnsi="宋体"/>
          <w:lang w:eastAsia="zh-CN"/>
        </w:rPr>
      </w:pPr>
      <w:r w:rsidRPr="00D6381F">
        <w:rPr>
          <w:rFonts w:ascii="宋体" w:eastAsia="宋体" w:hAnsi="宋体"/>
          <w:lang w:eastAsia="zh-CN"/>
        </w:rPr>
        <w:t xml:space="preserve">### A.4.3 </w:t>
      </w:r>
      <w:r w:rsidRPr="00D6381F">
        <w:rPr>
          <w:rFonts w:ascii="宋体" w:eastAsia="宋体" w:hAnsi="宋体"/>
          <w:lang w:eastAsia="zh-CN"/>
        </w:rPr>
        <w:t>楼面活荷载标准值表</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功能区域</w:t>
      </w:r>
      <w:r w:rsidRPr="00D6381F">
        <w:rPr>
          <w:rFonts w:ascii="宋体" w:eastAsia="宋体" w:hAnsi="宋体"/>
          <w:lang w:eastAsia="zh-CN"/>
        </w:rPr>
        <w:t xml:space="preserve"> | </w:t>
      </w:r>
      <w:r w:rsidRPr="00D6381F">
        <w:rPr>
          <w:rFonts w:ascii="宋体" w:eastAsia="宋体" w:hAnsi="宋体"/>
          <w:lang w:eastAsia="zh-CN"/>
        </w:rPr>
        <w:t>标准值</w:t>
      </w:r>
      <w:r w:rsidRPr="00D6381F">
        <w:rPr>
          <w:rFonts w:ascii="宋体" w:eastAsia="宋体" w:hAnsi="宋体"/>
          <w:lang w:eastAsia="zh-CN"/>
        </w:rPr>
        <w:t xml:space="preserve">(kN/m²) | </w:t>
      </w:r>
      <w:r w:rsidRPr="00D6381F">
        <w:rPr>
          <w:rFonts w:ascii="宋体" w:eastAsia="宋体" w:hAnsi="宋体"/>
          <w:lang w:eastAsia="zh-CN"/>
        </w:rPr>
        <w:t>依据规范</w:t>
      </w:r>
      <w:r w:rsidRPr="00D6381F">
        <w:rPr>
          <w:rFonts w:ascii="宋体" w:eastAsia="宋体" w:hAnsi="宋体"/>
          <w:lang w:eastAsia="zh-CN"/>
        </w:rPr>
        <w:t xml:space="preserve"> |</w:t>
      </w:r>
    </w:p>
    <w:p w:rsidR="00103DAA" w:rsidRPr="00D6381F" w:rsidRDefault="00D6381F">
      <w:pPr>
        <w:rPr>
          <w:rFonts w:ascii="宋体" w:eastAsia="宋体" w:hAnsi="宋体"/>
          <w:lang w:eastAsia="zh-CN"/>
        </w:rPr>
      </w:pP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卧室</w:t>
      </w:r>
      <w:r w:rsidRPr="00D6381F">
        <w:rPr>
          <w:rFonts w:ascii="宋体" w:eastAsia="宋体" w:hAnsi="宋体"/>
          <w:lang w:eastAsia="zh-CN"/>
        </w:rPr>
        <w:t xml:space="preserve"> | 2.0 | GB50009-2012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走廊</w:t>
      </w:r>
      <w:r w:rsidRPr="00D6381F">
        <w:rPr>
          <w:rFonts w:ascii="宋体" w:eastAsia="宋体" w:hAnsi="宋体"/>
          <w:lang w:eastAsia="zh-CN"/>
        </w:rPr>
        <w:t xml:space="preserve"> | </w:t>
      </w:r>
      <w:r w:rsidRPr="00D6381F">
        <w:rPr>
          <w:rFonts w:ascii="宋体" w:eastAsia="宋体" w:hAnsi="宋体"/>
          <w:lang w:eastAsia="zh-CN"/>
        </w:rPr>
        <w:t>3.5 | GB50009-2012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上人屋面</w:t>
      </w:r>
      <w:r w:rsidRPr="00D6381F">
        <w:rPr>
          <w:rFonts w:ascii="宋体" w:eastAsia="宋体" w:hAnsi="宋体"/>
          <w:lang w:eastAsia="zh-CN"/>
        </w:rPr>
        <w:t xml:space="preserve"> | 2.0 | GB50009-2012 |</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消防车道</w:t>
      </w:r>
      <w:r w:rsidRPr="00D6381F">
        <w:rPr>
          <w:rFonts w:ascii="宋体" w:eastAsia="宋体" w:hAnsi="宋体"/>
          <w:lang w:eastAsia="zh-CN"/>
        </w:rPr>
        <w:t xml:space="preserve"> | 35.0 | </w:t>
      </w:r>
      <w:r w:rsidRPr="00D6381F">
        <w:rPr>
          <w:rFonts w:ascii="宋体" w:eastAsia="宋体" w:hAnsi="宋体"/>
          <w:lang w:eastAsia="zh-CN"/>
        </w:rPr>
        <w:t>等效换算</w:t>
      </w:r>
      <w:r w:rsidRPr="00D6381F">
        <w:rPr>
          <w:rFonts w:ascii="宋体" w:eastAsia="宋体" w:hAnsi="宋体"/>
          <w:lang w:eastAsia="zh-CN"/>
        </w:rPr>
        <w:t xml:space="preserve"> |</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A.5 </w:t>
      </w:r>
      <w:r w:rsidRPr="00D6381F">
        <w:rPr>
          <w:rFonts w:ascii="宋体" w:eastAsia="宋体" w:hAnsi="宋体"/>
          <w:lang w:eastAsia="zh-CN"/>
        </w:rPr>
        <w:t>典型构造详图说明</w:t>
      </w:r>
    </w:p>
    <w:p w:rsidR="00103DAA" w:rsidRPr="00D6381F" w:rsidRDefault="00D6381F">
      <w:pPr>
        <w:rPr>
          <w:rFonts w:ascii="宋体" w:eastAsia="宋体" w:hAnsi="宋体"/>
          <w:lang w:eastAsia="zh-CN"/>
        </w:rPr>
      </w:pPr>
      <w:r w:rsidRPr="00D6381F">
        <w:rPr>
          <w:rFonts w:ascii="宋体" w:eastAsia="宋体" w:hAnsi="宋体"/>
          <w:lang w:eastAsia="zh-CN"/>
        </w:rPr>
        <w:t xml:space="preserve">### A.5.1 </w:t>
      </w:r>
      <w:r w:rsidRPr="00D6381F">
        <w:rPr>
          <w:rFonts w:ascii="宋体" w:eastAsia="宋体" w:hAnsi="宋体"/>
          <w:lang w:eastAsia="zh-CN"/>
        </w:rPr>
        <w:t>后浇带构造</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位置</w:t>
      </w:r>
      <w:r w:rsidRPr="00D6381F">
        <w:rPr>
          <w:rFonts w:ascii="宋体" w:eastAsia="宋体" w:hAnsi="宋体"/>
          <w:lang w:eastAsia="zh-CN"/>
        </w:rPr>
        <w:t>**</w:t>
      </w:r>
      <w:r w:rsidRPr="00D6381F">
        <w:rPr>
          <w:rFonts w:ascii="宋体" w:eastAsia="宋体" w:hAnsi="宋体"/>
          <w:lang w:eastAsia="zh-CN"/>
        </w:rPr>
        <w:t>：间距</w:t>
      </w:r>
      <w:r w:rsidRPr="00D6381F">
        <w:rPr>
          <w:rFonts w:ascii="宋体" w:eastAsia="宋体" w:hAnsi="宋体"/>
          <w:lang w:eastAsia="zh-CN"/>
        </w:rPr>
        <w:t>≤40m</w:t>
      </w:r>
      <w:r w:rsidRPr="00D6381F">
        <w:rPr>
          <w:rFonts w:ascii="宋体" w:eastAsia="宋体" w:hAnsi="宋体"/>
          <w:lang w:eastAsia="zh-CN"/>
        </w:rPr>
        <w:t>设置</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截面形式</w:t>
      </w:r>
      <w:r w:rsidRPr="00D6381F">
        <w:rPr>
          <w:rFonts w:ascii="宋体" w:eastAsia="宋体" w:hAnsi="宋体"/>
          <w:lang w:eastAsia="zh-CN"/>
        </w:rPr>
        <w:t>**</w:t>
      </w:r>
      <w:r w:rsidRPr="00D6381F">
        <w:rPr>
          <w:rFonts w:ascii="宋体" w:eastAsia="宋体" w:hAnsi="宋体"/>
          <w:lang w:eastAsia="zh-CN"/>
        </w:rPr>
        <w:t>：阶梯状企口（宽度</w:t>
      </w:r>
      <w:r w:rsidRPr="00D6381F">
        <w:rPr>
          <w:rFonts w:ascii="宋体" w:eastAsia="宋体" w:hAnsi="宋体"/>
          <w:lang w:eastAsia="zh-CN"/>
        </w:rPr>
        <w:t>800mm</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加强措施</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两侧设</w:t>
      </w:r>
      <w:r w:rsidRPr="00D6381F">
        <w:rPr>
          <w:rFonts w:ascii="宋体" w:eastAsia="宋体" w:hAnsi="宋体"/>
        </w:rPr>
        <w:t>Φ</w:t>
      </w:r>
      <w:r w:rsidRPr="00D6381F">
        <w:rPr>
          <w:rFonts w:ascii="宋体" w:eastAsia="宋体" w:hAnsi="宋体"/>
          <w:lang w:eastAsia="zh-CN"/>
        </w:rPr>
        <w:t>12@150</w:t>
      </w:r>
      <w:r w:rsidRPr="00D6381F">
        <w:rPr>
          <w:rFonts w:ascii="宋体" w:eastAsia="宋体" w:hAnsi="宋体"/>
          <w:lang w:eastAsia="zh-CN"/>
        </w:rPr>
        <w:t>附加筋</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采用</w:t>
      </w:r>
      <w:r w:rsidRPr="00D6381F">
        <w:rPr>
          <w:rFonts w:ascii="宋体" w:eastAsia="宋体" w:hAnsi="宋体"/>
          <w:lang w:eastAsia="zh-CN"/>
        </w:rPr>
        <w:t>C35</w:t>
      </w:r>
      <w:r w:rsidRPr="00D6381F">
        <w:rPr>
          <w:rFonts w:ascii="宋体" w:eastAsia="宋体" w:hAnsi="宋体"/>
          <w:lang w:eastAsia="zh-CN"/>
        </w:rPr>
        <w:t>微膨胀混凝土</w:t>
      </w:r>
    </w:p>
    <w:p w:rsidR="00103DAA" w:rsidRPr="00D6381F" w:rsidRDefault="00D6381F">
      <w:pPr>
        <w:rPr>
          <w:rFonts w:ascii="宋体" w:eastAsia="宋体" w:hAnsi="宋体"/>
          <w:lang w:eastAsia="zh-CN"/>
        </w:rPr>
      </w:pPr>
      <w:r w:rsidRPr="00D6381F">
        <w:rPr>
          <w:rFonts w:ascii="宋体" w:eastAsia="宋体" w:hAnsi="宋体"/>
          <w:lang w:eastAsia="zh-CN"/>
        </w:rPr>
        <w:t xml:space="preserve">### A.5.2 </w:t>
      </w:r>
      <w:r w:rsidRPr="00D6381F">
        <w:rPr>
          <w:rFonts w:ascii="宋体" w:eastAsia="宋体" w:hAnsi="宋体"/>
          <w:lang w:eastAsia="zh-CN"/>
        </w:rPr>
        <w:t>施工缝防水做法</w:t>
      </w:r>
    </w:p>
    <w:p w:rsidR="00103DAA" w:rsidRPr="00D6381F" w:rsidRDefault="00D6381F">
      <w:pPr>
        <w:rPr>
          <w:rFonts w:ascii="宋体" w:eastAsia="宋体" w:hAnsi="宋体"/>
        </w:rPr>
      </w:pPr>
      <w:r w:rsidRPr="00D6381F">
        <w:rPr>
          <w:rFonts w:ascii="宋体" w:eastAsia="宋体" w:hAnsi="宋体"/>
        </w:rPr>
        <w:t>```mermaid</w:t>
      </w:r>
    </w:p>
    <w:p w:rsidR="00103DAA" w:rsidRPr="00D6381F" w:rsidRDefault="00D6381F">
      <w:pPr>
        <w:rPr>
          <w:rFonts w:ascii="宋体" w:eastAsia="宋体" w:hAnsi="宋体"/>
        </w:rPr>
      </w:pPr>
      <w:r w:rsidRPr="00D6381F">
        <w:rPr>
          <w:rFonts w:ascii="宋体" w:eastAsia="宋体" w:hAnsi="宋体"/>
        </w:rPr>
        <w:t>graph LR</w:t>
      </w:r>
    </w:p>
    <w:p w:rsidR="00103DAA" w:rsidRPr="00D6381F" w:rsidRDefault="00D6381F">
      <w:pPr>
        <w:rPr>
          <w:rFonts w:ascii="宋体" w:eastAsia="宋体" w:hAnsi="宋体"/>
        </w:rPr>
      </w:pPr>
      <w:r w:rsidRPr="00D6381F">
        <w:rPr>
          <w:rFonts w:ascii="宋体" w:eastAsia="宋体" w:hAnsi="宋体"/>
        </w:rPr>
        <w:t>A[</w:t>
      </w:r>
      <w:r w:rsidRPr="00D6381F">
        <w:rPr>
          <w:rFonts w:ascii="宋体" w:eastAsia="宋体" w:hAnsi="宋体"/>
        </w:rPr>
        <w:t>基层处理</w:t>
      </w:r>
      <w:r w:rsidRPr="00D6381F">
        <w:rPr>
          <w:rFonts w:ascii="宋体" w:eastAsia="宋体" w:hAnsi="宋体"/>
        </w:rPr>
        <w:t>] --&gt; B[</w:t>
      </w:r>
      <w:r w:rsidRPr="00D6381F">
        <w:rPr>
          <w:rFonts w:ascii="宋体" w:eastAsia="宋体" w:hAnsi="宋体"/>
        </w:rPr>
        <w:t>预埋止水钢板</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B --</w:t>
      </w:r>
      <w:r w:rsidRPr="00D6381F">
        <w:rPr>
          <w:rFonts w:ascii="宋体" w:eastAsia="宋体" w:hAnsi="宋体"/>
        </w:rPr>
        <w:t>&gt; C[</w:t>
      </w:r>
      <w:r w:rsidRPr="00D6381F">
        <w:rPr>
          <w:rFonts w:ascii="宋体" w:eastAsia="宋体" w:hAnsi="宋体"/>
        </w:rPr>
        <w:t>涂刷渗透结晶涂料</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C --&gt; D[</w:t>
      </w:r>
      <w:r w:rsidRPr="00D6381F">
        <w:rPr>
          <w:rFonts w:ascii="宋体" w:eastAsia="宋体" w:hAnsi="宋体"/>
        </w:rPr>
        <w:t>浇筑补偿收缩混凝土</w:t>
      </w: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w:t>
      </w:r>
    </w:p>
    <w:p w:rsidR="00103DAA" w:rsidRPr="00D6381F" w:rsidRDefault="00D6381F">
      <w:pPr>
        <w:rPr>
          <w:rFonts w:ascii="宋体" w:eastAsia="宋体" w:hAnsi="宋体"/>
        </w:rPr>
      </w:pPr>
      <w:r w:rsidRPr="00D6381F">
        <w:rPr>
          <w:rFonts w:ascii="宋体" w:eastAsia="宋体" w:hAnsi="宋体"/>
        </w:rPr>
        <w:t xml:space="preserve">### A.5.3 </w:t>
      </w:r>
      <w:r w:rsidRPr="00D6381F">
        <w:rPr>
          <w:rFonts w:ascii="宋体" w:eastAsia="宋体" w:hAnsi="宋体"/>
        </w:rPr>
        <w:t>膨胀加强带构造</w:t>
      </w:r>
    </w:p>
    <w:p w:rsidR="00103DAA" w:rsidRPr="00D6381F" w:rsidRDefault="00D6381F">
      <w:pPr>
        <w:rPr>
          <w:rFonts w:ascii="宋体" w:eastAsia="宋体" w:hAnsi="宋体"/>
        </w:rPr>
      </w:pPr>
      <w:r w:rsidRPr="00D6381F">
        <w:rPr>
          <w:rFonts w:ascii="宋体" w:eastAsia="宋体" w:hAnsi="宋体"/>
        </w:rPr>
        <w:t>1. **</w:t>
      </w:r>
      <w:r w:rsidRPr="00D6381F">
        <w:rPr>
          <w:rFonts w:ascii="宋体" w:eastAsia="宋体" w:hAnsi="宋体"/>
        </w:rPr>
        <w:t>带宽</w:t>
      </w:r>
      <w:r w:rsidRPr="00D6381F">
        <w:rPr>
          <w:rFonts w:ascii="宋体" w:eastAsia="宋体" w:hAnsi="宋体"/>
        </w:rPr>
        <w:t>**</w:t>
      </w:r>
      <w:r w:rsidRPr="00D6381F">
        <w:rPr>
          <w:rFonts w:ascii="宋体" w:eastAsia="宋体" w:hAnsi="宋体"/>
        </w:rPr>
        <w:t>：</w:t>
      </w:r>
      <w:r w:rsidRPr="00D6381F">
        <w:rPr>
          <w:rFonts w:ascii="宋体" w:eastAsia="宋体" w:hAnsi="宋体"/>
        </w:rPr>
        <w:t>2000mm</w:t>
      </w:r>
    </w:p>
    <w:p w:rsidR="00103DAA" w:rsidRPr="00D6381F" w:rsidRDefault="00D6381F">
      <w:pPr>
        <w:rPr>
          <w:rFonts w:ascii="宋体" w:eastAsia="宋体" w:hAnsi="宋体"/>
        </w:rPr>
      </w:pPr>
      <w:r w:rsidRPr="00D6381F">
        <w:rPr>
          <w:rFonts w:ascii="宋体" w:eastAsia="宋体" w:hAnsi="宋体"/>
        </w:rPr>
        <w:t>2. **</w:t>
      </w:r>
      <w:r w:rsidRPr="00D6381F">
        <w:rPr>
          <w:rFonts w:ascii="宋体" w:eastAsia="宋体" w:hAnsi="宋体"/>
        </w:rPr>
        <w:t>配筋</w:t>
      </w:r>
      <w:r w:rsidRPr="00D6381F">
        <w:rPr>
          <w:rFonts w:ascii="宋体" w:eastAsia="宋体" w:hAnsi="宋体"/>
        </w:rPr>
        <w:t>**</w:t>
      </w:r>
      <w:r w:rsidRPr="00D6381F">
        <w:rPr>
          <w:rFonts w:ascii="宋体" w:eastAsia="宋体" w:hAnsi="宋体"/>
        </w:rPr>
        <w:t>：增加</w:t>
      </w:r>
      <w:r w:rsidRPr="00D6381F">
        <w:rPr>
          <w:rFonts w:ascii="宋体" w:eastAsia="宋体" w:hAnsi="宋体"/>
        </w:rPr>
        <w:t>15%</w:t>
      </w:r>
      <w:r w:rsidRPr="00D6381F">
        <w:rPr>
          <w:rFonts w:ascii="宋体" w:eastAsia="宋体" w:hAnsi="宋体"/>
        </w:rPr>
        <w:t>配筋率</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混凝土</w:t>
      </w:r>
      <w:r w:rsidRPr="00D6381F">
        <w:rPr>
          <w:rFonts w:ascii="宋体" w:eastAsia="宋体" w:hAnsi="宋体"/>
          <w:lang w:eastAsia="zh-CN"/>
        </w:rPr>
        <w:t>**</w:t>
      </w:r>
      <w:r w:rsidRPr="00D6381F">
        <w:rPr>
          <w:rFonts w:ascii="宋体" w:eastAsia="宋体" w:hAnsi="宋体"/>
          <w:lang w:eastAsia="zh-CN"/>
        </w:rPr>
        <w:t>：掺加</w:t>
      </w:r>
      <w:r w:rsidRPr="00D6381F">
        <w:rPr>
          <w:rFonts w:ascii="宋体" w:eastAsia="宋体" w:hAnsi="宋体"/>
          <w:lang w:eastAsia="zh-CN"/>
        </w:rPr>
        <w:t>12%HEA</w:t>
      </w:r>
      <w:r w:rsidRPr="00D6381F">
        <w:rPr>
          <w:rFonts w:ascii="宋体" w:eastAsia="宋体" w:hAnsi="宋体"/>
          <w:lang w:eastAsia="zh-CN"/>
        </w:rPr>
        <w:t>膨胀剂</w:t>
      </w:r>
    </w:p>
    <w:p w:rsidR="00103DAA" w:rsidRPr="00D6381F" w:rsidRDefault="00D6381F">
      <w:pPr>
        <w:pStyle w:val="21"/>
        <w:rPr>
          <w:rFonts w:ascii="宋体" w:eastAsia="宋体" w:hAnsi="宋体"/>
          <w:lang w:eastAsia="zh-CN"/>
        </w:rPr>
      </w:pPr>
      <w:r w:rsidRPr="00D6381F">
        <w:rPr>
          <w:rFonts w:ascii="宋体" w:eastAsia="宋体" w:hAnsi="宋体"/>
          <w:lang w:eastAsia="zh-CN"/>
        </w:rPr>
        <w:t xml:space="preserve">A.6 </w:t>
      </w:r>
      <w:r w:rsidRPr="00D6381F">
        <w:rPr>
          <w:rFonts w:ascii="宋体" w:eastAsia="宋体" w:hAnsi="宋体"/>
          <w:lang w:eastAsia="zh-CN"/>
        </w:rPr>
        <w:t>总平面示意图要素</w:t>
      </w:r>
    </w:p>
    <w:p w:rsidR="00103DAA" w:rsidRPr="00D6381F" w:rsidRDefault="00D6381F">
      <w:pPr>
        <w:rPr>
          <w:rFonts w:ascii="宋体" w:eastAsia="宋体" w:hAnsi="宋体"/>
          <w:lang w:eastAsia="zh-CN"/>
        </w:rPr>
      </w:pPr>
      <w:r w:rsidRPr="00D6381F">
        <w:rPr>
          <w:rFonts w:ascii="宋体" w:eastAsia="宋体" w:hAnsi="宋体"/>
          <w:lang w:eastAsia="zh-CN"/>
        </w:rPr>
        <w:t>1. **</w:t>
      </w:r>
      <w:r w:rsidRPr="00D6381F">
        <w:rPr>
          <w:rFonts w:ascii="宋体" w:eastAsia="宋体" w:hAnsi="宋体"/>
          <w:lang w:eastAsia="zh-CN"/>
        </w:rPr>
        <w:t>坐标系统</w:t>
      </w:r>
      <w:r w:rsidRPr="00D6381F">
        <w:rPr>
          <w:rFonts w:ascii="宋体" w:eastAsia="宋体" w:hAnsi="宋体"/>
          <w:lang w:eastAsia="zh-CN"/>
        </w:rPr>
        <w:t>**</w:t>
      </w:r>
      <w:r w:rsidRPr="00D6381F">
        <w:rPr>
          <w:rFonts w:ascii="宋体" w:eastAsia="宋体" w:hAnsi="宋体"/>
          <w:lang w:eastAsia="zh-CN"/>
        </w:rPr>
        <w:t>：采用珠海坐标系（</w:t>
      </w:r>
      <w:r w:rsidRPr="00D6381F">
        <w:rPr>
          <w:rFonts w:ascii="宋体" w:eastAsia="宋体" w:hAnsi="宋体"/>
          <w:lang w:eastAsia="zh-CN"/>
        </w:rPr>
        <w:t>X,Y</w:t>
      </w:r>
      <w:r w:rsidRPr="00D6381F">
        <w:rPr>
          <w:rFonts w:ascii="宋体" w:eastAsia="宋体" w:hAnsi="宋体"/>
          <w:lang w:eastAsia="zh-CN"/>
        </w:rPr>
        <w:t>标注）</w:t>
      </w:r>
    </w:p>
    <w:p w:rsidR="00103DAA" w:rsidRPr="00D6381F" w:rsidRDefault="00D6381F">
      <w:pPr>
        <w:rPr>
          <w:rFonts w:ascii="宋体" w:eastAsia="宋体" w:hAnsi="宋体"/>
          <w:lang w:eastAsia="zh-CN"/>
        </w:rPr>
      </w:pPr>
      <w:r w:rsidRPr="00D6381F">
        <w:rPr>
          <w:rFonts w:ascii="宋体" w:eastAsia="宋体" w:hAnsi="宋体"/>
          <w:lang w:eastAsia="zh-CN"/>
        </w:rPr>
        <w:t>2. **</w:t>
      </w:r>
      <w:r w:rsidRPr="00D6381F">
        <w:rPr>
          <w:rFonts w:ascii="宋体" w:eastAsia="宋体" w:hAnsi="宋体"/>
          <w:lang w:eastAsia="zh-CN"/>
        </w:rPr>
        <w:t>关键尺寸</w:t>
      </w:r>
      <w:r w:rsidRPr="00D6381F">
        <w:rPr>
          <w:rFonts w:ascii="宋体" w:eastAsia="宋体" w:hAnsi="宋体"/>
          <w:lang w:eastAsia="zh-CN"/>
        </w:rPr>
        <w:t>**</w:t>
      </w:r>
      <w:r w:rsidRPr="00D6381F">
        <w:rPr>
          <w:rFonts w:ascii="宋体" w:eastAsia="宋体" w:hAnsi="宋体"/>
          <w:lang w:eastAsia="zh-CN"/>
        </w:rPr>
        <w:t>：</w:t>
      </w:r>
    </w:p>
    <w:p w:rsidR="00103DAA" w:rsidRPr="00D6381F" w:rsidRDefault="00D6381F">
      <w:pPr>
        <w:rPr>
          <w:rFonts w:ascii="宋体" w:eastAsia="宋体" w:hAnsi="宋体"/>
          <w:lang w:eastAsia="zh-CN"/>
        </w:rPr>
      </w:pPr>
      <w:r w:rsidRPr="00D6381F">
        <w:rPr>
          <w:rFonts w:ascii="宋体" w:eastAsia="宋体" w:hAnsi="宋体"/>
          <w:lang w:eastAsia="zh-CN"/>
        </w:rPr>
        <w:lastRenderedPageBreak/>
        <w:t xml:space="preserve">- </w:t>
      </w:r>
      <w:r w:rsidRPr="00D6381F">
        <w:rPr>
          <w:rFonts w:ascii="宋体" w:eastAsia="宋体" w:hAnsi="宋体"/>
          <w:lang w:eastAsia="zh-CN"/>
        </w:rPr>
        <w:t>距红线距离：</w:t>
      </w:r>
      <w:r w:rsidRPr="00D6381F">
        <w:rPr>
          <w:rFonts w:ascii="宋体" w:eastAsia="宋体" w:hAnsi="宋体"/>
          <w:lang w:eastAsia="zh-CN"/>
        </w:rPr>
        <w:t>≥10m</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楼间距：</w:t>
      </w:r>
      <w:r w:rsidRPr="00D6381F">
        <w:rPr>
          <w:rFonts w:ascii="宋体" w:eastAsia="宋体" w:hAnsi="宋体"/>
          <w:lang w:eastAsia="zh-CN"/>
        </w:rPr>
        <w:t>≥25m</w:t>
      </w:r>
    </w:p>
    <w:p w:rsidR="00103DAA" w:rsidRPr="00D6381F" w:rsidRDefault="00D6381F">
      <w:pPr>
        <w:rPr>
          <w:rFonts w:ascii="宋体" w:eastAsia="宋体" w:hAnsi="宋体"/>
          <w:lang w:eastAsia="zh-CN"/>
        </w:rPr>
      </w:pPr>
      <w:r w:rsidRPr="00D6381F">
        <w:rPr>
          <w:rFonts w:ascii="宋体" w:eastAsia="宋体" w:hAnsi="宋体"/>
          <w:lang w:eastAsia="zh-CN"/>
        </w:rPr>
        <w:t>3. **</w:t>
      </w:r>
      <w:r w:rsidRPr="00D6381F">
        <w:rPr>
          <w:rFonts w:ascii="宋体" w:eastAsia="宋体" w:hAnsi="宋体"/>
          <w:lang w:eastAsia="zh-CN"/>
        </w:rPr>
        <w:t>场地标高</w:t>
      </w:r>
      <w:r w:rsidRPr="00D6381F">
        <w:rPr>
          <w:rFonts w:ascii="宋体" w:eastAsia="宋体" w:hAnsi="宋体"/>
          <w:lang w:eastAsia="zh-CN"/>
        </w:rPr>
        <w:t>**</w:t>
      </w:r>
      <w:r w:rsidRPr="00D6381F">
        <w:rPr>
          <w:rFonts w:ascii="宋体" w:eastAsia="宋体" w:hAnsi="宋体"/>
          <w:lang w:eastAsia="zh-CN"/>
        </w:rPr>
        <w:t>：</w:t>
      </w:r>
      <w:r w:rsidRPr="00D6381F">
        <w:rPr>
          <w:rFonts w:ascii="宋体" w:eastAsia="宋体" w:hAnsi="宋体"/>
          <w:lang w:eastAsia="zh-CN"/>
        </w:rPr>
        <w:t>±0.000=6.900m</w:t>
      </w:r>
      <w:r w:rsidRPr="00D6381F">
        <w:rPr>
          <w:rFonts w:ascii="宋体" w:eastAsia="宋体" w:hAnsi="宋体"/>
          <w:lang w:eastAsia="zh-CN"/>
        </w:rPr>
        <w:t>（</w:t>
      </w:r>
      <w:r w:rsidRPr="00D6381F">
        <w:rPr>
          <w:rFonts w:ascii="宋体" w:eastAsia="宋体" w:hAnsi="宋体"/>
          <w:lang w:eastAsia="zh-CN"/>
        </w:rPr>
        <w:t>1985</w:t>
      </w:r>
      <w:r w:rsidRPr="00D6381F">
        <w:rPr>
          <w:rFonts w:ascii="宋体" w:eastAsia="宋体" w:hAnsi="宋体"/>
          <w:lang w:eastAsia="zh-CN"/>
        </w:rPr>
        <w:t>国家高程基准）</w:t>
      </w:r>
    </w:p>
    <w:p w:rsidR="00103DAA" w:rsidRPr="00D6381F" w:rsidRDefault="00D6381F">
      <w:pPr>
        <w:rPr>
          <w:rFonts w:ascii="宋体" w:eastAsia="宋体" w:hAnsi="宋体"/>
          <w:lang w:eastAsia="zh-CN"/>
        </w:rPr>
      </w:pPr>
      <w:r w:rsidRPr="00D6381F">
        <w:rPr>
          <w:rFonts w:ascii="宋体" w:eastAsia="宋体" w:hAnsi="宋体"/>
          <w:lang w:eastAsia="zh-CN"/>
        </w:rPr>
        <w:t>&gt; **</w:t>
      </w:r>
      <w:r w:rsidRPr="00D6381F">
        <w:rPr>
          <w:rFonts w:ascii="宋体" w:eastAsia="宋体" w:hAnsi="宋体"/>
          <w:lang w:eastAsia="zh-CN"/>
        </w:rPr>
        <w:t>注</w:t>
      </w:r>
      <w:r w:rsidRPr="00D6381F">
        <w:rPr>
          <w:rFonts w:ascii="宋体" w:eastAsia="宋体" w:hAnsi="宋体"/>
          <w:lang w:eastAsia="zh-CN"/>
        </w:rPr>
        <w:t>**</w:t>
      </w:r>
      <w:r w:rsidRPr="00D6381F">
        <w:rPr>
          <w:rFonts w:ascii="宋体" w:eastAsia="宋体" w:hAnsi="宋体"/>
          <w:lang w:eastAsia="zh-CN"/>
        </w:rPr>
        <w:t>：本附录所有技术参数均通过施工图审查（审</w:t>
      </w:r>
      <w:r w:rsidRPr="00D6381F">
        <w:rPr>
          <w:rFonts w:ascii="宋体" w:eastAsia="宋体" w:hAnsi="宋体"/>
          <w:lang w:eastAsia="zh-CN"/>
        </w:rPr>
        <w:t>查编号：</w:t>
      </w:r>
      <w:r w:rsidRPr="00D6381F">
        <w:rPr>
          <w:rFonts w:ascii="宋体" w:eastAsia="宋体" w:hAnsi="宋体"/>
          <w:lang w:eastAsia="zh-CN"/>
        </w:rPr>
        <w:t>GDSP-2024-0865</w:t>
      </w:r>
      <w:r w:rsidRPr="00D6381F">
        <w:rPr>
          <w:rFonts w:ascii="宋体" w:eastAsia="宋体" w:hAnsi="宋体"/>
          <w:lang w:eastAsia="zh-CN"/>
        </w:rPr>
        <w:t>），具体施工应以审查通过版本为准。</w:t>
      </w:r>
    </w:p>
    <w:p w:rsidR="00103DAA" w:rsidRPr="00D6381F" w:rsidRDefault="00D6381F">
      <w:pPr>
        <w:pStyle w:val="21"/>
        <w:rPr>
          <w:rFonts w:ascii="宋体" w:eastAsia="宋体" w:hAnsi="宋体"/>
          <w:lang w:eastAsia="zh-CN"/>
        </w:rPr>
      </w:pPr>
      <w:r w:rsidRPr="00D6381F">
        <w:rPr>
          <w:rFonts w:ascii="宋体" w:eastAsia="宋体" w:hAnsi="宋体"/>
          <w:lang w:eastAsia="zh-CN"/>
        </w:rPr>
        <w:t>结论</w:t>
      </w:r>
    </w:p>
    <w:p w:rsidR="00103DAA" w:rsidRPr="00D6381F" w:rsidRDefault="00D6381F">
      <w:pPr>
        <w:rPr>
          <w:rFonts w:ascii="宋体" w:eastAsia="宋体" w:hAnsi="宋体"/>
          <w:lang w:eastAsia="zh-CN"/>
        </w:rPr>
      </w:pPr>
      <w:r w:rsidRPr="00D6381F">
        <w:rPr>
          <w:rFonts w:ascii="宋体" w:eastAsia="宋体" w:hAnsi="宋体"/>
          <w:lang w:eastAsia="zh-CN"/>
        </w:rPr>
        <w:t xml:space="preserve">### </w:t>
      </w:r>
      <w:r w:rsidRPr="00D6381F">
        <w:rPr>
          <w:rFonts w:ascii="宋体" w:eastAsia="宋体" w:hAnsi="宋体"/>
          <w:lang w:eastAsia="zh-CN"/>
        </w:rPr>
        <w:t>结论</w:t>
      </w:r>
    </w:p>
    <w:p w:rsidR="00103DAA" w:rsidRPr="00D6381F" w:rsidRDefault="00D6381F">
      <w:pPr>
        <w:rPr>
          <w:rFonts w:ascii="宋体" w:eastAsia="宋体" w:hAnsi="宋体"/>
          <w:lang w:eastAsia="zh-CN"/>
        </w:rPr>
      </w:pPr>
      <w:r w:rsidRPr="00D6381F">
        <w:rPr>
          <w:rFonts w:ascii="宋体" w:eastAsia="宋体" w:hAnsi="宋体"/>
          <w:lang w:eastAsia="zh-CN"/>
        </w:rPr>
        <w:t>本结构设计总说明系统阐述了金汀湾</w:t>
      </w:r>
      <w:r w:rsidRPr="00D6381F">
        <w:rPr>
          <w:rFonts w:ascii="宋体" w:eastAsia="宋体" w:hAnsi="宋体"/>
          <w:lang w:eastAsia="zh-CN"/>
        </w:rPr>
        <w:t>1</w:t>
      </w:r>
      <w:r w:rsidRPr="00D6381F">
        <w:rPr>
          <w:rFonts w:ascii="宋体" w:eastAsia="宋体" w:hAnsi="宋体"/>
          <w:lang w:eastAsia="zh-CN"/>
        </w:rPr>
        <w:t>号住宅楼的结构设计依据、技术要点及施工要求，全面遵循国家现行规范标准，确保工程的安全性、合规性和经济性。通过框架</w:t>
      </w:r>
      <w:r w:rsidRPr="00D6381F">
        <w:rPr>
          <w:rFonts w:ascii="宋体" w:eastAsia="宋体" w:hAnsi="宋体"/>
          <w:lang w:eastAsia="zh-CN"/>
        </w:rPr>
        <w:t>-</w:t>
      </w:r>
      <w:r w:rsidRPr="00D6381F">
        <w:rPr>
          <w:rFonts w:ascii="宋体" w:eastAsia="宋体" w:hAnsi="宋体"/>
          <w:lang w:eastAsia="zh-CN"/>
        </w:rPr>
        <w:t>剪力墙结构体系的设计，有效平衡了建筑功能需求与结构性能要求，同时针对地下室防水、大跨度梁变形控制等关键技术难点提出了专项解决方案。</w:t>
      </w:r>
    </w:p>
    <w:p w:rsidR="00103DAA" w:rsidRPr="00D6381F" w:rsidRDefault="00D6381F">
      <w:pPr>
        <w:rPr>
          <w:rFonts w:ascii="宋体" w:eastAsia="宋体" w:hAnsi="宋体"/>
          <w:lang w:eastAsia="zh-CN"/>
        </w:rPr>
      </w:pPr>
      <w:r w:rsidRPr="00D6381F">
        <w:rPr>
          <w:rFonts w:ascii="宋体" w:eastAsia="宋体" w:hAnsi="宋体"/>
          <w:lang w:eastAsia="zh-CN"/>
        </w:rPr>
        <w:t>文档明确了荷载取值、材料规格及抗震设防参数，并通过多软件协同分析验证了结构方案的可靠性。针对施工中的危大工程（如深基坑、超高脚手架等），制定</w:t>
      </w:r>
      <w:r w:rsidRPr="00D6381F">
        <w:rPr>
          <w:rFonts w:ascii="宋体" w:eastAsia="宋体" w:hAnsi="宋体"/>
          <w:lang w:eastAsia="zh-CN"/>
        </w:rPr>
        <w:t>了严格的管理措施和应急预案，确保施工安全与质量。</w:t>
      </w:r>
    </w:p>
    <w:p w:rsidR="00103DAA" w:rsidRPr="00D6381F" w:rsidRDefault="00D6381F">
      <w:pPr>
        <w:rPr>
          <w:rFonts w:ascii="宋体" w:eastAsia="宋体" w:hAnsi="宋体"/>
          <w:lang w:eastAsia="zh-CN"/>
        </w:rPr>
      </w:pPr>
      <w:r w:rsidRPr="00D6381F">
        <w:rPr>
          <w:rFonts w:ascii="宋体" w:eastAsia="宋体" w:hAnsi="宋体"/>
          <w:lang w:eastAsia="zh-CN"/>
        </w:rPr>
        <w:t>本设计成果已通过广东科筑工程咨询有限公司的施工图审查（审查编号：</w:t>
      </w:r>
      <w:r w:rsidRPr="00D6381F">
        <w:rPr>
          <w:rFonts w:ascii="宋体" w:eastAsia="宋体" w:hAnsi="宋体"/>
          <w:lang w:eastAsia="zh-CN"/>
        </w:rPr>
        <w:t>GDSP-2024-0865</w:t>
      </w:r>
      <w:r w:rsidRPr="00D6381F">
        <w:rPr>
          <w:rFonts w:ascii="宋体" w:eastAsia="宋体" w:hAnsi="宋体"/>
          <w:lang w:eastAsia="zh-CN"/>
        </w:rPr>
        <w:t>），具备法律效力。施工单位须严格按审查通过版本执行，未经许可不得擅自修改设计内容。后续施工中如遇技术问题，应及时与设计单位沟通，确保工程顺利实施。</w:t>
      </w:r>
    </w:p>
    <w:p w:rsidR="00103DAA" w:rsidRPr="00D6381F" w:rsidRDefault="00D6381F">
      <w:pPr>
        <w:rPr>
          <w:rFonts w:ascii="宋体" w:eastAsia="宋体" w:hAnsi="宋体"/>
          <w:lang w:eastAsia="zh-CN"/>
        </w:rPr>
      </w:pPr>
      <w:r w:rsidRPr="00D6381F">
        <w:rPr>
          <w:rFonts w:ascii="宋体" w:eastAsia="宋体" w:hAnsi="宋体"/>
          <w:lang w:eastAsia="zh-CN"/>
        </w:rPr>
        <w:t>本文件作为指导施工的核心技术依据，其版权归广东宏图建筑设计有限公司所有，任何单位或个人不得擅自复制、使用，违者将依法追究责任。</w:t>
      </w:r>
    </w:p>
    <w:sectPr w:rsidR="00103DAA" w:rsidRPr="00D638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03DAA"/>
    <w:rsid w:val="0015074B"/>
    <w:rsid w:val="0029639D"/>
    <w:rsid w:val="00326F90"/>
    <w:rsid w:val="00AA1D8D"/>
    <w:rsid w:val="00B47730"/>
    <w:rsid w:val="00CB0664"/>
    <w:rsid w:val="00D638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页眉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页脚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正文文本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宏文本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引用 Char"/>
    <w:basedOn w:val="a2"/>
    <w:link w:val="af"/>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页眉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页脚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正文文本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宏文本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引用 Char"/>
    <w:basedOn w:val="a2"/>
    <w:link w:val="af"/>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C50A0-F166-40BF-BAA6-E846ED92F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查云起</cp:lastModifiedBy>
  <cp:revision>2</cp:revision>
  <dcterms:created xsi:type="dcterms:W3CDTF">2013-12-23T23:15:00Z</dcterms:created>
  <dcterms:modified xsi:type="dcterms:W3CDTF">2025-06-26T08:29:00Z</dcterms:modified>
  <cp:category/>
</cp:coreProperties>
</file>